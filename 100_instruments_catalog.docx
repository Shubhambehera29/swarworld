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Global Musical Instruments Catalog (100 Items)</w:t>
      </w:r>
    </w:p>
    <w:p>
      <w:pPr>
        <w:jc w:val="both"/>
      </w:pPr>
      <w:r>
        <w:t xml:space="preserve">Note: Price ranges are approximate typical retail ranges in USD for student vs. professional-level instruments. </w:t>
      </w:r>
      <w:r>
        <w:rPr>
          <w:b/>
        </w:rPr>
        <w:t xml:space="preserve">Actual prices vary by maker, quality, and region.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Instrument</w:t>
            </w:r>
          </w:p>
        </w:tc>
        <w:tc>
          <w:tcPr>
            <w:tcW w:type="dxa" w:w="2160"/>
          </w:tcPr>
          <w:p>
            <w:r>
              <w:t>Origin/Tradition</w:t>
            </w:r>
          </w:p>
        </w:tc>
        <w:tc>
          <w:tcPr>
            <w:tcW w:type="dxa" w:w="2160"/>
          </w:tcPr>
          <w:p>
            <w:r>
              <w:t>Typical Price Range (USD)</w:t>
            </w:r>
          </w:p>
        </w:tc>
        <w:tc>
          <w:tcPr>
            <w:tcW w:type="dxa" w:w="2160"/>
          </w:tcPr>
          <w:p>
            <w:r>
              <w:t>Notable Makers/Brands</w:t>
            </w:r>
          </w:p>
        </w:tc>
      </w:tr>
      <w:tr>
        <w:tc>
          <w:tcPr>
            <w:tcW w:type="dxa" w:w="2160"/>
          </w:tcPr>
          <w:p>
            <w:r>
              <w:t>Sitar</w:t>
            </w:r>
          </w:p>
        </w:tc>
        <w:tc>
          <w:tcPr>
            <w:tcW w:type="dxa" w:w="216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Student: $250–$800; Pro: $1,500–$4,500+</w:t>
            </w:r>
          </w:p>
        </w:tc>
        <w:tc>
          <w:tcPr>
            <w:tcW w:type="dxa" w:w="2160"/>
          </w:tcPr>
          <w:p>
            <w:r>
              <w:t>Rikhi Ram; Hiren Roy; Surobani; Vadya; Miraj luthiers</w:t>
            </w:r>
          </w:p>
        </w:tc>
      </w:tr>
      <w:tr>
        <w:tc>
          <w:tcPr>
            <w:tcW w:type="dxa" w:w="2160"/>
          </w:tcPr>
          <w:p>
            <w:r>
              <w:t>Veena</w:t>
            </w:r>
          </w:p>
        </w:tc>
        <w:tc>
          <w:tcPr>
            <w:tcW w:type="dxa" w:w="216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Student: $300–$900; Pro: $1,500–$3,500+</w:t>
            </w:r>
          </w:p>
        </w:tc>
        <w:tc>
          <w:tcPr>
            <w:tcW w:type="dxa" w:w="2160"/>
          </w:tcPr>
          <w:p>
            <w:r>
              <w:t>Nadhaswaram/Veena artisans (Thanjavur); Palghat makers</w:t>
            </w:r>
          </w:p>
        </w:tc>
      </w:tr>
      <w:tr>
        <w:tc>
          <w:tcPr>
            <w:tcW w:type="dxa" w:w="2160"/>
          </w:tcPr>
          <w:p>
            <w:r>
              <w:t>Tanpura</w:t>
            </w:r>
          </w:p>
        </w:tc>
        <w:tc>
          <w:tcPr>
            <w:tcW w:type="dxa" w:w="216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Student: $150–$500; Pro: $800–$2,000+</w:t>
            </w:r>
          </w:p>
        </w:tc>
        <w:tc>
          <w:tcPr>
            <w:tcW w:type="dxa" w:w="2160"/>
          </w:tcPr>
          <w:p>
            <w:r>
              <w:t>Radha Krishna Sharma; Hiren Roy workshop; Kolkata/Miraj artisans</w:t>
            </w:r>
          </w:p>
        </w:tc>
      </w:tr>
      <w:tr>
        <w:tc>
          <w:tcPr>
            <w:tcW w:type="dxa" w:w="2160"/>
          </w:tcPr>
          <w:p>
            <w:r>
              <w:t>Sarod</w:t>
            </w:r>
          </w:p>
        </w:tc>
        <w:tc>
          <w:tcPr>
            <w:tcW w:type="dxa" w:w="216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Student: $500–$1,200; Pro: $2,000–$5,000+</w:t>
            </w:r>
          </w:p>
        </w:tc>
        <w:tc>
          <w:tcPr>
            <w:tcW w:type="dxa" w:w="2160"/>
          </w:tcPr>
          <w:p>
            <w:r>
              <w:t>Hemen &amp; Co.; Rajeev Taranath’s recommended artisans; Kolkata/Miraj makers</w:t>
            </w:r>
          </w:p>
        </w:tc>
      </w:tr>
      <w:tr>
        <w:tc>
          <w:tcPr>
            <w:tcW w:type="dxa" w:w="2160"/>
          </w:tcPr>
          <w:p>
            <w:r>
              <w:t>Esraj</w:t>
            </w:r>
          </w:p>
        </w:tc>
        <w:tc>
          <w:tcPr>
            <w:tcW w:type="dxa" w:w="216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Student: $200–$600; Pro: $1,000–$2,500+</w:t>
            </w:r>
          </w:p>
        </w:tc>
        <w:tc>
          <w:tcPr>
            <w:tcW w:type="dxa" w:w="2160"/>
          </w:tcPr>
          <w:p>
            <w:r>
              <w:t>Kolkata artisans; Hiren Roy workshop</w:t>
            </w:r>
          </w:p>
        </w:tc>
      </w:tr>
      <w:tr>
        <w:tc>
          <w:tcPr>
            <w:tcW w:type="dxa" w:w="2160"/>
          </w:tcPr>
          <w:p>
            <w:r>
              <w:t>Rabab</w:t>
            </w:r>
          </w:p>
        </w:tc>
        <w:tc>
          <w:tcPr>
            <w:tcW w:type="dxa" w:w="2160"/>
          </w:tcPr>
          <w:p>
            <w:r>
              <w:t>Afghanistan</w:t>
            </w:r>
          </w:p>
        </w:tc>
        <w:tc>
          <w:tcPr>
            <w:tcW w:type="dxa" w:w="2160"/>
          </w:tcPr>
          <w:p>
            <w:r>
              <w:t>Student: $250–$700; Pro: $1,200–$3,000+</w:t>
            </w:r>
          </w:p>
        </w:tc>
        <w:tc>
          <w:tcPr>
            <w:tcW w:type="dxa" w:w="2160"/>
          </w:tcPr>
          <w:p>
            <w:r>
              <w:t>Kabul/Peshawar artisans</w:t>
            </w:r>
          </w:p>
        </w:tc>
      </w:tr>
      <w:tr>
        <w:tc>
          <w:tcPr>
            <w:tcW w:type="dxa" w:w="2160"/>
          </w:tcPr>
          <w:p>
            <w:r>
              <w:t>Erhu</w:t>
            </w:r>
          </w:p>
        </w:tc>
        <w:tc>
          <w:tcPr>
            <w:tcW w:type="dxa" w:w="216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Student: $100–$400; Pro: $800–$3,000+</w:t>
            </w:r>
          </w:p>
        </w:tc>
        <w:tc>
          <w:tcPr>
            <w:tcW w:type="dxa" w:w="2160"/>
          </w:tcPr>
          <w:p>
            <w:r>
              <w:t>Dunhuang; Shanghai No.1 Factory; Tianjin Luthiers</w:t>
            </w:r>
          </w:p>
        </w:tc>
      </w:tr>
      <w:tr>
        <w:tc>
          <w:tcPr>
            <w:tcW w:type="dxa" w:w="2160"/>
          </w:tcPr>
          <w:p>
            <w:r>
              <w:t>Pipa</w:t>
            </w:r>
          </w:p>
        </w:tc>
        <w:tc>
          <w:tcPr>
            <w:tcW w:type="dxa" w:w="216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Student: $200–$700; Pro: $1,500–$5,000+</w:t>
            </w:r>
          </w:p>
        </w:tc>
        <w:tc>
          <w:tcPr>
            <w:tcW w:type="dxa" w:w="2160"/>
          </w:tcPr>
          <w:p>
            <w:r>
              <w:t>Dunhuang; Shanghai No.1 Factory</w:t>
            </w:r>
          </w:p>
        </w:tc>
      </w:tr>
      <w:tr>
        <w:tc>
          <w:tcPr>
            <w:tcW w:type="dxa" w:w="2160"/>
          </w:tcPr>
          <w:p>
            <w:r>
              <w:t>Guqin</w:t>
            </w:r>
          </w:p>
        </w:tc>
        <w:tc>
          <w:tcPr>
            <w:tcW w:type="dxa" w:w="216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Student: $400–$1,200; Pro: $2,500–$8,000+</w:t>
            </w:r>
          </w:p>
        </w:tc>
        <w:tc>
          <w:tcPr>
            <w:tcW w:type="dxa" w:w="2160"/>
          </w:tcPr>
          <w:p>
            <w:r>
              <w:t>Beijing/Shanghai workshops; Master luthiers</w:t>
            </w:r>
          </w:p>
        </w:tc>
      </w:tr>
      <w:tr>
        <w:tc>
          <w:tcPr>
            <w:tcW w:type="dxa" w:w="2160"/>
          </w:tcPr>
          <w:p>
            <w:r>
              <w:t>Koto</w:t>
            </w:r>
          </w:p>
        </w:tc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Student: $600–$1,500; Pro: $3,000–$10,000+</w:t>
            </w:r>
          </w:p>
        </w:tc>
        <w:tc>
          <w:tcPr>
            <w:tcW w:type="dxa" w:w="2160"/>
          </w:tcPr>
          <w:p>
            <w:r>
              <w:t>Miyamoto Unosuke; Sawai school makers</w:t>
            </w:r>
          </w:p>
        </w:tc>
      </w:tr>
      <w:tr>
        <w:tc>
          <w:tcPr>
            <w:tcW w:type="dxa" w:w="2160"/>
          </w:tcPr>
          <w:p>
            <w:r>
              <w:t>Shamisen</w:t>
            </w:r>
          </w:p>
        </w:tc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Student: $300–$900; Pro: $2,000–$6,000+</w:t>
            </w:r>
          </w:p>
        </w:tc>
        <w:tc>
          <w:tcPr>
            <w:tcW w:type="dxa" w:w="2160"/>
          </w:tcPr>
          <w:p>
            <w:r>
              <w:t>Tokyo Wagakki; specialized luthiers</w:t>
            </w:r>
          </w:p>
        </w:tc>
      </w:tr>
      <w:tr>
        <w:tc>
          <w:tcPr>
            <w:tcW w:type="dxa" w:w="2160"/>
          </w:tcPr>
          <w:p>
            <w:r>
              <w:t>Biwa</w:t>
            </w:r>
          </w:p>
        </w:tc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Student: $700–$1,800; Pro: $3,000–$8,000+</w:t>
            </w:r>
          </w:p>
        </w:tc>
        <w:tc>
          <w:tcPr>
            <w:tcW w:type="dxa" w:w="2160"/>
          </w:tcPr>
          <w:p>
            <w:r>
              <w:t>Traditional luthiers</w:t>
            </w:r>
          </w:p>
        </w:tc>
      </w:tr>
      <w:tr>
        <w:tc>
          <w:tcPr>
            <w:tcW w:type="dxa" w:w="2160"/>
          </w:tcPr>
          <w:p>
            <w:r>
              <w:t>Gayageum</w:t>
            </w:r>
          </w:p>
        </w:tc>
        <w:tc>
          <w:tcPr>
            <w:tcW w:type="dxa" w:w="2160"/>
          </w:tcPr>
          <w:p>
            <w:r>
              <w:t>Korea</w:t>
            </w:r>
          </w:p>
        </w:tc>
        <w:tc>
          <w:tcPr>
            <w:tcW w:type="dxa" w:w="2160"/>
          </w:tcPr>
          <w:p>
            <w:r>
              <w:t>Student: $400–$1,000; Pro: $2,000–$6,000+</w:t>
            </w:r>
          </w:p>
        </w:tc>
        <w:tc>
          <w:tcPr>
            <w:tcW w:type="dxa" w:w="2160"/>
          </w:tcPr>
          <w:p>
            <w:r>
              <w:t>Korean traditional instrument makers</w:t>
            </w:r>
          </w:p>
        </w:tc>
      </w:tr>
      <w:tr>
        <w:tc>
          <w:tcPr>
            <w:tcW w:type="dxa" w:w="2160"/>
          </w:tcPr>
          <w:p>
            <w:r>
              <w:t>Geomungo</w:t>
            </w:r>
          </w:p>
        </w:tc>
        <w:tc>
          <w:tcPr>
            <w:tcW w:type="dxa" w:w="2160"/>
          </w:tcPr>
          <w:p>
            <w:r>
              <w:t>Korea</w:t>
            </w:r>
          </w:p>
        </w:tc>
        <w:tc>
          <w:tcPr>
            <w:tcW w:type="dxa" w:w="2160"/>
          </w:tcPr>
          <w:p>
            <w:r>
              <w:t>Student: $500–$1,200; Pro: $2,500–$7,000+</w:t>
            </w:r>
          </w:p>
        </w:tc>
        <w:tc>
          <w:tcPr>
            <w:tcW w:type="dxa" w:w="2160"/>
          </w:tcPr>
          <w:p>
            <w:r>
              <w:t>Korean traditional instrument makers</w:t>
            </w:r>
          </w:p>
        </w:tc>
      </w:tr>
      <w:tr>
        <w:tc>
          <w:tcPr>
            <w:tcW w:type="dxa" w:w="2160"/>
          </w:tcPr>
          <w:p>
            <w:r>
              <w:t>Oud</w:t>
            </w:r>
          </w:p>
        </w:tc>
        <w:tc>
          <w:tcPr>
            <w:tcW w:type="dxa" w:w="2160"/>
          </w:tcPr>
          <w:p>
            <w:r>
              <w:t>Arab world</w:t>
            </w:r>
          </w:p>
        </w:tc>
        <w:tc>
          <w:tcPr>
            <w:tcW w:type="dxa" w:w="2160"/>
          </w:tcPr>
          <w:p>
            <w:r>
              <w:t>Student: $200–$800; Pro: $1,500–$5,000+</w:t>
            </w:r>
          </w:p>
        </w:tc>
        <w:tc>
          <w:tcPr>
            <w:tcW w:type="dxa" w:w="2160"/>
          </w:tcPr>
          <w:p>
            <w:r>
              <w:t>Sukar (Syria); Shehata (Egypt); Godin (electric)</w:t>
            </w:r>
          </w:p>
        </w:tc>
      </w:tr>
      <w:tr>
        <w:tc>
          <w:tcPr>
            <w:tcW w:type="dxa" w:w="2160"/>
          </w:tcPr>
          <w:p>
            <w:r>
              <w:t>Tar (Persian)</w:t>
            </w:r>
          </w:p>
        </w:tc>
        <w:tc>
          <w:tcPr>
            <w:tcW w:type="dxa" w:w="2160"/>
          </w:tcPr>
          <w:p>
            <w:r>
              <w:t>Iran</w:t>
            </w:r>
          </w:p>
        </w:tc>
        <w:tc>
          <w:tcPr>
            <w:tcW w:type="dxa" w:w="2160"/>
          </w:tcPr>
          <w:p>
            <w:r>
              <w:t>Student: $300–$900; Pro: $1,500–$4,000+</w:t>
            </w:r>
          </w:p>
        </w:tc>
        <w:tc>
          <w:tcPr>
            <w:tcW w:type="dxa" w:w="2160"/>
          </w:tcPr>
          <w:p>
            <w:r>
              <w:t>Tehran luthiers; Shahram Mirjalali workshop</w:t>
            </w:r>
          </w:p>
        </w:tc>
      </w:tr>
      <w:tr>
        <w:tc>
          <w:tcPr>
            <w:tcW w:type="dxa" w:w="2160"/>
          </w:tcPr>
          <w:p>
            <w:r>
              <w:t>Setar (Persian)</w:t>
            </w:r>
          </w:p>
        </w:tc>
        <w:tc>
          <w:tcPr>
            <w:tcW w:type="dxa" w:w="2160"/>
          </w:tcPr>
          <w:p>
            <w:r>
              <w:t>Iran</w:t>
            </w:r>
          </w:p>
        </w:tc>
        <w:tc>
          <w:tcPr>
            <w:tcW w:type="dxa" w:w="2160"/>
          </w:tcPr>
          <w:p>
            <w:r>
              <w:t>Student: $200–$500; Pro: $1,000–$3,000+</w:t>
            </w:r>
          </w:p>
        </w:tc>
        <w:tc>
          <w:tcPr>
            <w:tcW w:type="dxa" w:w="2160"/>
          </w:tcPr>
          <w:p>
            <w:r>
              <w:t>Tehran/Isfahan artisans</w:t>
            </w:r>
          </w:p>
        </w:tc>
      </w:tr>
      <w:tr>
        <w:tc>
          <w:tcPr>
            <w:tcW w:type="dxa" w:w="2160"/>
          </w:tcPr>
          <w:p>
            <w:r>
              <w:t>Bouzouki</w:t>
            </w:r>
          </w:p>
        </w:tc>
        <w:tc>
          <w:tcPr>
            <w:tcW w:type="dxa" w:w="2160"/>
          </w:tcPr>
          <w:p>
            <w:r>
              <w:t>Greece</w:t>
            </w:r>
          </w:p>
        </w:tc>
        <w:tc>
          <w:tcPr>
            <w:tcW w:type="dxa" w:w="2160"/>
          </w:tcPr>
          <w:p>
            <w:r>
              <w:t>Student: $300–$900; Pro: $1,500–$4,000+</w:t>
            </w:r>
          </w:p>
        </w:tc>
        <w:tc>
          <w:tcPr>
            <w:tcW w:type="dxa" w:w="2160"/>
          </w:tcPr>
          <w:p>
            <w:r>
              <w:t>Zozef; Greek luthiers; Trinity College (brand)</w:t>
            </w:r>
          </w:p>
        </w:tc>
      </w:tr>
      <w:tr>
        <w:tc>
          <w:tcPr>
            <w:tcW w:type="dxa" w:w="2160"/>
          </w:tcPr>
          <w:p>
            <w:r>
              <w:t>Balalaika</w:t>
            </w:r>
          </w:p>
        </w:tc>
        <w:tc>
          <w:tcPr>
            <w:tcW w:type="dxa" w:w="2160"/>
          </w:tcPr>
          <w:p>
            <w:r>
              <w:t>Russia</w:t>
            </w:r>
          </w:p>
        </w:tc>
        <w:tc>
          <w:tcPr>
            <w:tcW w:type="dxa" w:w="2160"/>
          </w:tcPr>
          <w:p>
            <w:r>
              <w:t>Student: $150–$400; Pro: $800–$2,000+</w:t>
            </w:r>
          </w:p>
        </w:tc>
        <w:tc>
          <w:tcPr>
            <w:tcW w:type="dxa" w:w="2160"/>
          </w:tcPr>
          <w:p>
            <w:r>
              <w:t>St. Petersburg/Moscow workshops</w:t>
            </w:r>
          </w:p>
        </w:tc>
      </w:tr>
      <w:tr>
        <w:tc>
          <w:tcPr>
            <w:tcW w:type="dxa" w:w="2160"/>
          </w:tcPr>
          <w:p>
            <w:r>
              <w:t>Domra</w:t>
            </w:r>
          </w:p>
        </w:tc>
        <w:tc>
          <w:tcPr>
            <w:tcW w:type="dxa" w:w="2160"/>
          </w:tcPr>
          <w:p>
            <w:r>
              <w:t>Russia</w:t>
            </w:r>
          </w:p>
        </w:tc>
        <w:tc>
          <w:tcPr>
            <w:tcW w:type="dxa" w:w="2160"/>
          </w:tcPr>
          <w:p>
            <w:r>
              <w:t>Student: $150–$400; Pro: $800–$2,000+</w:t>
            </w:r>
          </w:p>
        </w:tc>
        <w:tc>
          <w:tcPr>
            <w:tcW w:type="dxa" w:w="2160"/>
          </w:tcPr>
          <w:p>
            <w:r>
              <w:t>Russian luthiers</w:t>
            </w:r>
          </w:p>
        </w:tc>
      </w:tr>
      <w:tr>
        <w:tc>
          <w:tcPr>
            <w:tcW w:type="dxa" w:w="2160"/>
          </w:tcPr>
          <w:p>
            <w:r>
              <w:t>Mandolin</w:t>
            </w:r>
          </w:p>
        </w:tc>
        <w:tc>
          <w:tcPr>
            <w:tcW w:type="dxa" w:w="216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Student: $100–$400; Pro: $800–$3,000+</w:t>
            </w:r>
          </w:p>
        </w:tc>
        <w:tc>
          <w:tcPr>
            <w:tcW w:type="dxa" w:w="2160"/>
          </w:tcPr>
          <w:p>
            <w:r>
              <w:t>Gibson; Eastman; Kentucky</w:t>
            </w:r>
          </w:p>
        </w:tc>
      </w:tr>
      <w:tr>
        <w:tc>
          <w:tcPr>
            <w:tcW w:type="dxa" w:w="2160"/>
          </w:tcPr>
          <w:p>
            <w:r>
              <w:t>Violin</w:t>
            </w:r>
          </w:p>
        </w:tc>
        <w:tc>
          <w:tcPr>
            <w:tcW w:type="dxa" w:w="216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Student: $150–$600; Pro: $1,500–$15,000+</w:t>
            </w:r>
          </w:p>
        </w:tc>
        <w:tc>
          <w:tcPr>
            <w:tcW w:type="dxa" w:w="2160"/>
          </w:tcPr>
          <w:p>
            <w:r>
              <w:t>Yamaha; Stentor; Höfner; Stradivari (historical)</w:t>
            </w:r>
          </w:p>
        </w:tc>
      </w:tr>
      <w:tr>
        <w:tc>
          <w:tcPr>
            <w:tcW w:type="dxa" w:w="2160"/>
          </w:tcPr>
          <w:p>
            <w:r>
              <w:t>Guitar (Classical/Acoustic)</w:t>
            </w:r>
          </w:p>
        </w:tc>
        <w:tc>
          <w:tcPr>
            <w:tcW w:type="dxa" w:w="2160"/>
          </w:tcPr>
          <w:p>
            <w:r>
              <w:t>Spain</w:t>
            </w:r>
          </w:p>
        </w:tc>
        <w:tc>
          <w:tcPr>
            <w:tcW w:type="dxa" w:w="2160"/>
          </w:tcPr>
          <w:p>
            <w:r>
              <w:t>Student: $80–$400; Pro: $800–$5,000+</w:t>
            </w:r>
          </w:p>
        </w:tc>
        <w:tc>
          <w:tcPr>
            <w:tcW w:type="dxa" w:w="2160"/>
          </w:tcPr>
          <w:p>
            <w:r>
              <w:t>Yamaha; Fender; Martin; Taylor; Ibanez</w:t>
            </w:r>
          </w:p>
        </w:tc>
      </w:tr>
      <w:tr>
        <w:tc>
          <w:tcPr>
            <w:tcW w:type="dxa" w:w="2160"/>
          </w:tcPr>
          <w:p>
            <w:r>
              <w:t>Lute</w:t>
            </w:r>
          </w:p>
        </w:tc>
        <w:tc>
          <w:tcPr>
            <w:tcW w:type="dxa" w:w="2160"/>
          </w:tcPr>
          <w:p>
            <w:r>
              <w:t>Europe (Medieval)</w:t>
            </w:r>
          </w:p>
        </w:tc>
        <w:tc>
          <w:tcPr>
            <w:tcW w:type="dxa" w:w="2160"/>
          </w:tcPr>
          <w:p>
            <w:r>
              <w:t>Student: $500–$1,500; Pro: $2,500–$8,000+</w:t>
            </w:r>
          </w:p>
        </w:tc>
        <w:tc>
          <w:tcPr>
            <w:tcW w:type="dxa" w:w="2160"/>
          </w:tcPr>
          <w:p>
            <w:r>
              <w:t>Specialist luthiers (Europe)</w:t>
            </w:r>
          </w:p>
        </w:tc>
      </w:tr>
      <w:tr>
        <w:tc>
          <w:tcPr>
            <w:tcW w:type="dxa" w:w="2160"/>
          </w:tcPr>
          <w:p>
            <w:r>
              <w:t>Hurdy-gurdy</w:t>
            </w:r>
          </w:p>
        </w:tc>
        <w:tc>
          <w:tcPr>
            <w:tcW w:type="dxa" w:w="216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Student: $1,000–$2,500; Pro: $3,500–$10,000+</w:t>
            </w:r>
          </w:p>
        </w:tc>
        <w:tc>
          <w:tcPr>
            <w:tcW w:type="dxa" w:w="2160"/>
          </w:tcPr>
          <w:p>
            <w:r>
              <w:t>Noy; Pajot; modern French luthiers</w:t>
            </w:r>
          </w:p>
        </w:tc>
      </w:tr>
      <w:tr>
        <w:tc>
          <w:tcPr>
            <w:tcW w:type="dxa" w:w="2160"/>
          </w:tcPr>
          <w:p>
            <w:r>
              <w:t>Banjo</w:t>
            </w:r>
          </w:p>
        </w:tc>
        <w:tc>
          <w:tcPr>
            <w:tcW w:type="dxa" w:w="2160"/>
          </w:tcPr>
          <w:p>
            <w:r>
              <w:t>USA</w:t>
            </w:r>
          </w:p>
        </w:tc>
        <w:tc>
          <w:tcPr>
            <w:tcW w:type="dxa" w:w="2160"/>
          </w:tcPr>
          <w:p>
            <w:r>
              <w:t>Student: $150–$500; Pro: $1,200–$4,000+</w:t>
            </w:r>
          </w:p>
        </w:tc>
        <w:tc>
          <w:tcPr>
            <w:tcW w:type="dxa" w:w="2160"/>
          </w:tcPr>
          <w:p>
            <w:r>
              <w:t>Deering; Recording King; Gold Tone</w:t>
            </w:r>
          </w:p>
        </w:tc>
      </w:tr>
      <w:tr>
        <w:tc>
          <w:tcPr>
            <w:tcW w:type="dxa" w:w="2160"/>
          </w:tcPr>
          <w:p>
            <w:r>
              <w:t>Ukulele</w:t>
            </w:r>
          </w:p>
        </w:tc>
        <w:tc>
          <w:tcPr>
            <w:tcW w:type="dxa" w:w="2160"/>
          </w:tcPr>
          <w:p>
            <w:r>
              <w:t>Hawaii (USA)</w:t>
            </w:r>
          </w:p>
        </w:tc>
        <w:tc>
          <w:tcPr>
            <w:tcW w:type="dxa" w:w="2160"/>
          </w:tcPr>
          <w:p>
            <w:r>
              <w:t>Student: $40–$200; Pro: $400–$1,500+</w:t>
            </w:r>
          </w:p>
        </w:tc>
        <w:tc>
          <w:tcPr>
            <w:tcW w:type="dxa" w:w="2160"/>
          </w:tcPr>
          <w:p>
            <w:r>
              <w:t>Kala; Kamaka; Kanile’a</w:t>
            </w:r>
          </w:p>
        </w:tc>
      </w:tr>
      <w:tr>
        <w:tc>
          <w:tcPr>
            <w:tcW w:type="dxa" w:w="2160"/>
          </w:tcPr>
          <w:p>
            <w:r>
              <w:t>Double Bass</w:t>
            </w:r>
          </w:p>
        </w:tc>
        <w:tc>
          <w:tcPr>
            <w:tcW w:type="dxa" w:w="2160"/>
          </w:tcPr>
          <w:p>
            <w:r>
              <w:t>Europe</w:t>
            </w:r>
          </w:p>
        </w:tc>
        <w:tc>
          <w:tcPr>
            <w:tcW w:type="dxa" w:w="2160"/>
          </w:tcPr>
          <w:p>
            <w:r>
              <w:t>Student: $800–$2,000; Pro: $4,000–$20,000+</w:t>
            </w:r>
          </w:p>
        </w:tc>
        <w:tc>
          <w:tcPr>
            <w:tcW w:type="dxa" w:w="2160"/>
          </w:tcPr>
          <w:p>
            <w:r>
              <w:t>Yamaha; Eastman; Shen</w:t>
            </w:r>
          </w:p>
        </w:tc>
      </w:tr>
      <w:tr>
        <w:tc>
          <w:tcPr>
            <w:tcW w:type="dxa" w:w="2160"/>
          </w:tcPr>
          <w:p>
            <w:r>
              <w:t>Cello</w:t>
            </w:r>
          </w:p>
        </w:tc>
        <w:tc>
          <w:tcPr>
            <w:tcW w:type="dxa" w:w="216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Student: $400–$1,200; Pro: $2,500–$15,000+</w:t>
            </w:r>
          </w:p>
        </w:tc>
        <w:tc>
          <w:tcPr>
            <w:tcW w:type="dxa" w:w="2160"/>
          </w:tcPr>
          <w:p>
            <w:r>
              <w:t>Yamaha; Eastman; Jay Haide</w:t>
            </w:r>
          </w:p>
        </w:tc>
      </w:tr>
      <w:tr>
        <w:tc>
          <w:tcPr>
            <w:tcW w:type="dxa" w:w="2160"/>
          </w:tcPr>
          <w:p>
            <w:r>
              <w:t>Viola</w:t>
            </w:r>
          </w:p>
        </w:tc>
        <w:tc>
          <w:tcPr>
            <w:tcW w:type="dxa" w:w="2160"/>
          </w:tcPr>
          <w:p>
            <w:r>
              <w:t>Italy</w:t>
            </w:r>
          </w:p>
        </w:tc>
        <w:tc>
          <w:tcPr>
            <w:tcW w:type="dxa" w:w="2160"/>
          </w:tcPr>
          <w:p>
            <w:r>
              <w:t>Student: $250–$800; Pro: $2,000–$10,000+</w:t>
            </w:r>
          </w:p>
        </w:tc>
        <w:tc>
          <w:tcPr>
            <w:tcW w:type="dxa" w:w="2160"/>
          </w:tcPr>
          <w:p>
            <w:r>
              <w:t>Yamaha; Stentor; Eastman</w:t>
            </w:r>
          </w:p>
        </w:tc>
      </w:tr>
      <w:tr>
        <w:tc>
          <w:tcPr>
            <w:tcW w:type="dxa" w:w="2160"/>
          </w:tcPr>
          <w:p>
            <w:r>
              <w:t>Bansuri</w:t>
            </w:r>
          </w:p>
        </w:tc>
        <w:tc>
          <w:tcPr>
            <w:tcW w:type="dxa" w:w="216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Student: $20–$80; Pro: $150–$500+</w:t>
            </w:r>
          </w:p>
        </w:tc>
        <w:tc>
          <w:tcPr>
            <w:tcW w:type="dxa" w:w="2160"/>
          </w:tcPr>
          <w:p>
            <w:r>
              <w:t>Subhash (Pune); Punam Flutes; Harsh Wardhan</w:t>
            </w:r>
          </w:p>
        </w:tc>
      </w:tr>
      <w:tr>
        <w:tc>
          <w:tcPr>
            <w:tcW w:type="dxa" w:w="2160"/>
          </w:tcPr>
          <w:p>
            <w:r>
              <w:t>Shehnai</w:t>
            </w:r>
          </w:p>
        </w:tc>
        <w:tc>
          <w:tcPr>
            <w:tcW w:type="dxa" w:w="216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Student: $80–$200; Pro: $400–$1,200+</w:t>
            </w:r>
          </w:p>
        </w:tc>
        <w:tc>
          <w:tcPr>
            <w:tcW w:type="dxa" w:w="2160"/>
          </w:tcPr>
          <w:p>
            <w:r>
              <w:t>Varanasi artisans; Saini makers</w:t>
            </w:r>
          </w:p>
        </w:tc>
      </w:tr>
      <w:tr>
        <w:tc>
          <w:tcPr>
            <w:tcW w:type="dxa" w:w="2160"/>
          </w:tcPr>
          <w:p>
            <w:r>
              <w:t>Nadaswaram</w:t>
            </w:r>
          </w:p>
        </w:tc>
        <w:tc>
          <w:tcPr>
            <w:tcW w:type="dxa" w:w="2160"/>
          </w:tcPr>
          <w:p>
            <w:r>
              <w:t>India (South)</w:t>
            </w:r>
          </w:p>
        </w:tc>
        <w:tc>
          <w:tcPr>
            <w:tcW w:type="dxa" w:w="2160"/>
          </w:tcPr>
          <w:p>
            <w:r>
              <w:t>Student: $150–$400; Pro: $800–$2,500+</w:t>
            </w:r>
          </w:p>
        </w:tc>
        <w:tc>
          <w:tcPr>
            <w:tcW w:type="dxa" w:w="2160"/>
          </w:tcPr>
          <w:p>
            <w:r>
              <w:t>Thanjavur artisans</w:t>
            </w:r>
          </w:p>
        </w:tc>
      </w:tr>
      <w:tr>
        <w:tc>
          <w:tcPr>
            <w:tcW w:type="dxa" w:w="2160"/>
          </w:tcPr>
          <w:p>
            <w:r>
              <w:t>Shakuhachi</w:t>
            </w:r>
          </w:p>
        </w:tc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Student: $200–$700; Pro: $1,500–$5,000+</w:t>
            </w:r>
          </w:p>
        </w:tc>
        <w:tc>
          <w:tcPr>
            <w:tcW w:type="dxa" w:w="2160"/>
          </w:tcPr>
          <w:p>
            <w:r>
              <w:t>Yuu (ABS); Japanese master makers</w:t>
            </w:r>
          </w:p>
        </w:tc>
      </w:tr>
      <w:tr>
        <w:tc>
          <w:tcPr>
            <w:tcW w:type="dxa" w:w="2160"/>
          </w:tcPr>
          <w:p>
            <w:r>
              <w:t>Dizi</w:t>
            </w:r>
          </w:p>
        </w:tc>
        <w:tc>
          <w:tcPr>
            <w:tcW w:type="dxa" w:w="216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Student: $20–$60; Pro: $150–$500+</w:t>
            </w:r>
          </w:p>
        </w:tc>
        <w:tc>
          <w:tcPr>
            <w:tcW w:type="dxa" w:w="2160"/>
          </w:tcPr>
          <w:p>
            <w:r>
              <w:t>Dunhuang; Beijing makers</w:t>
            </w:r>
          </w:p>
        </w:tc>
      </w:tr>
      <w:tr>
        <w:tc>
          <w:tcPr>
            <w:tcW w:type="dxa" w:w="2160"/>
          </w:tcPr>
          <w:p>
            <w:r>
              <w:t>Suona</w:t>
            </w:r>
          </w:p>
        </w:tc>
        <w:tc>
          <w:tcPr>
            <w:tcW w:type="dxa" w:w="2160"/>
          </w:tcPr>
          <w:p>
            <w:r>
              <w:t>China</w:t>
            </w:r>
          </w:p>
        </w:tc>
        <w:tc>
          <w:tcPr>
            <w:tcW w:type="dxa" w:w="2160"/>
          </w:tcPr>
          <w:p>
            <w:r>
              <w:t>Student: $40–$120; Pro: $300–$800+</w:t>
            </w:r>
          </w:p>
        </w:tc>
        <w:tc>
          <w:tcPr>
            <w:tcW w:type="dxa" w:w="2160"/>
          </w:tcPr>
          <w:p>
            <w:r>
              <w:t>Chinese workshops</w:t>
            </w:r>
          </w:p>
        </w:tc>
      </w:tr>
      <w:tr>
        <w:tc>
          <w:tcPr>
            <w:tcW w:type="dxa" w:w="2160"/>
          </w:tcPr>
          <w:p>
            <w:r>
              <w:t>Kaval</w:t>
            </w:r>
          </w:p>
        </w:tc>
        <w:tc>
          <w:tcPr>
            <w:tcW w:type="dxa" w:w="2160"/>
          </w:tcPr>
          <w:p>
            <w:r>
              <w:t>Turkey/Balkans</w:t>
            </w:r>
          </w:p>
        </w:tc>
        <w:tc>
          <w:tcPr>
            <w:tcW w:type="dxa" w:w="2160"/>
          </w:tcPr>
          <w:p>
            <w:r>
              <w:t>Student: $100–$300; Pro: $500–$1,500+</w:t>
            </w:r>
          </w:p>
        </w:tc>
        <w:tc>
          <w:tcPr>
            <w:tcW w:type="dxa" w:w="2160"/>
          </w:tcPr>
          <w:p>
            <w:r>
              <w:t>Bulgarian/Turkish makers</w:t>
            </w:r>
          </w:p>
        </w:tc>
      </w:tr>
      <w:tr>
        <w:tc>
          <w:tcPr>
            <w:tcW w:type="dxa" w:w="2160"/>
          </w:tcPr>
          <w:p>
            <w:r>
              <w:t>Zurna</w:t>
            </w:r>
          </w:p>
        </w:tc>
        <w:tc>
          <w:tcPr>
            <w:tcW w:type="dxa" w:w="2160"/>
          </w:tcPr>
          <w:p>
            <w:r>
              <w:t>Turkey</w:t>
            </w:r>
          </w:p>
        </w:tc>
        <w:tc>
          <w:tcPr>
            <w:tcW w:type="dxa" w:w="2160"/>
          </w:tcPr>
          <w:p>
            <w:r>
              <w:t>Student: $60–$180; Pro: $300–$900+</w:t>
            </w:r>
          </w:p>
        </w:tc>
        <w:tc>
          <w:tcPr>
            <w:tcW w:type="dxa" w:w="2160"/>
          </w:tcPr>
          <w:p>
            <w:r>
              <w:t>Turkish makers</w:t>
            </w:r>
          </w:p>
        </w:tc>
      </w:tr>
      <w:tr>
        <w:tc>
          <w:tcPr>
            <w:tcW w:type="dxa" w:w="2160"/>
          </w:tcPr>
          <w:p>
            <w:r>
              <w:t>Ney</w:t>
            </w:r>
          </w:p>
        </w:tc>
        <w:tc>
          <w:tcPr>
            <w:tcW w:type="dxa" w:w="2160"/>
          </w:tcPr>
          <w:p>
            <w:r>
              <w:t>Middle East</w:t>
            </w:r>
          </w:p>
        </w:tc>
        <w:tc>
          <w:tcPr>
            <w:tcW w:type="dxa" w:w="2160"/>
          </w:tcPr>
          <w:p>
            <w:r>
              <w:t>Student: $40–$120; Pro: $300–$1,000+</w:t>
            </w:r>
          </w:p>
        </w:tc>
        <w:tc>
          <w:tcPr>
            <w:tcW w:type="dxa" w:w="2160"/>
          </w:tcPr>
          <w:p>
            <w:r>
              <w:t>Turkish/Egyptian makers</w:t>
            </w:r>
          </w:p>
        </w:tc>
      </w:tr>
      <w:tr>
        <w:tc>
          <w:tcPr>
            <w:tcW w:type="dxa" w:w="2160"/>
          </w:tcPr>
          <w:p>
            <w:r>
              <w:t>Didgeridoo</w:t>
            </w:r>
          </w:p>
        </w:tc>
        <w:tc>
          <w:tcPr>
            <w:tcW w:type="dxa" w:w="2160"/>
          </w:tcPr>
          <w:p>
            <w:r>
              <w:t>Australia (Aboriginal)</w:t>
            </w:r>
          </w:p>
        </w:tc>
        <w:tc>
          <w:tcPr>
            <w:tcW w:type="dxa" w:w="2160"/>
          </w:tcPr>
          <w:p>
            <w:r>
              <w:t>Student: $80–$250; Pro: $400–$1,500+</w:t>
            </w:r>
          </w:p>
        </w:tc>
        <w:tc>
          <w:tcPr>
            <w:tcW w:type="dxa" w:w="2160"/>
          </w:tcPr>
          <w:p>
            <w:r>
              <w:t>Aboriginal artisans; Meinl (modern)</w:t>
            </w:r>
          </w:p>
        </w:tc>
      </w:tr>
      <w:tr>
        <w:tc>
          <w:tcPr>
            <w:tcW w:type="dxa" w:w="2160"/>
          </w:tcPr>
          <w:p>
            <w:r>
              <w:t>Alphorn</w:t>
            </w:r>
          </w:p>
        </w:tc>
        <w:tc>
          <w:tcPr>
            <w:tcW w:type="dxa" w:w="2160"/>
          </w:tcPr>
          <w:p>
            <w:r>
              <w:t>Switzerland</w:t>
            </w:r>
          </w:p>
        </w:tc>
        <w:tc>
          <w:tcPr>
            <w:tcW w:type="dxa" w:w="2160"/>
          </w:tcPr>
          <w:p>
            <w:r>
              <w:t>Student: $1,200–$3,000; Pro: $4,000–$10,000+</w:t>
            </w:r>
          </w:p>
        </w:tc>
        <w:tc>
          <w:tcPr>
            <w:tcW w:type="dxa" w:w="2160"/>
          </w:tcPr>
          <w:p>
            <w:r>
              <w:t>Fankhauser; Molnar; Swiss makers</w:t>
            </w:r>
          </w:p>
        </w:tc>
      </w:tr>
      <w:tr>
        <w:tc>
          <w:tcPr>
            <w:tcW w:type="dxa" w:w="2160"/>
          </w:tcPr>
          <w:p>
            <w:r>
              <w:t>Bagpipes (Great Highland)</w:t>
            </w:r>
          </w:p>
        </w:tc>
        <w:tc>
          <w:tcPr>
            <w:tcW w:type="dxa" w:w="2160"/>
          </w:tcPr>
          <w:p>
            <w:r>
              <w:t>Scotland</w:t>
            </w:r>
          </w:p>
        </w:tc>
        <w:tc>
          <w:tcPr>
            <w:tcW w:type="dxa" w:w="2160"/>
          </w:tcPr>
          <w:p>
            <w:r>
              <w:t>Student: $600–$1,500; Pro: $2,500–$6,000+</w:t>
            </w:r>
          </w:p>
        </w:tc>
        <w:tc>
          <w:tcPr>
            <w:tcW w:type="dxa" w:w="2160"/>
          </w:tcPr>
          <w:p>
            <w:r>
              <w:t>McCallum; Dunbar; Wallace</w:t>
            </w:r>
          </w:p>
        </w:tc>
      </w:tr>
      <w:tr>
        <w:tc>
          <w:tcPr>
            <w:tcW w:type="dxa" w:w="2160"/>
          </w:tcPr>
          <w:p>
            <w:r>
              <w:t>Tin Whistle</w:t>
            </w:r>
          </w:p>
        </w:tc>
        <w:tc>
          <w:tcPr>
            <w:tcW w:type="dxa" w:w="2160"/>
          </w:tcPr>
          <w:p>
            <w:r>
              <w:t>Ireland</w:t>
            </w:r>
          </w:p>
        </w:tc>
        <w:tc>
          <w:tcPr>
            <w:tcW w:type="dxa" w:w="2160"/>
          </w:tcPr>
          <w:p>
            <w:r>
              <w:t>Student: $10–$30; Pro: $80–$250+</w:t>
            </w:r>
          </w:p>
        </w:tc>
        <w:tc>
          <w:tcPr>
            <w:tcW w:type="dxa" w:w="2160"/>
          </w:tcPr>
          <w:p>
            <w:r>
              <w:t>Generation; Clarke; Burke</w:t>
            </w:r>
          </w:p>
        </w:tc>
      </w:tr>
      <w:tr>
        <w:tc>
          <w:tcPr>
            <w:tcW w:type="dxa" w:w="2160"/>
          </w:tcPr>
          <w:p>
            <w:r>
              <w:t>Flute (Western)</w:t>
            </w:r>
          </w:p>
        </w:tc>
        <w:tc>
          <w:tcPr>
            <w:tcW w:type="dxa" w:w="2160"/>
          </w:tcPr>
          <w:p>
            <w:r>
              <w:t>Europe</w:t>
            </w:r>
          </w:p>
        </w:tc>
        <w:tc>
          <w:tcPr>
            <w:tcW w:type="dxa" w:w="2160"/>
          </w:tcPr>
          <w:p>
            <w:r>
              <w:t>Student: $150–$400; Pro: $1,000–$8,000+</w:t>
            </w:r>
          </w:p>
        </w:tc>
        <w:tc>
          <w:tcPr>
            <w:tcW w:type="dxa" w:w="2160"/>
          </w:tcPr>
          <w:p>
            <w:r>
              <w:t>Yamaha; Gemeinhardt; Muramatsu; Powell</w:t>
            </w:r>
          </w:p>
        </w:tc>
      </w:tr>
      <w:tr>
        <w:tc>
          <w:tcPr>
            <w:tcW w:type="dxa" w:w="2160"/>
          </w:tcPr>
          <w:p>
            <w:r>
              <w:t>Clarinet</w:t>
            </w:r>
          </w:p>
        </w:tc>
        <w:tc>
          <w:tcPr>
            <w:tcW w:type="dxa" w:w="216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Student: $200–$500; Pro: $1,200–$7,000+</w:t>
            </w:r>
          </w:p>
        </w:tc>
        <w:tc>
          <w:tcPr>
            <w:tcW w:type="dxa" w:w="2160"/>
          </w:tcPr>
          <w:p>
            <w:r>
              <w:t>Buffet Crampon; Yamaha; Backun</w:t>
            </w:r>
          </w:p>
        </w:tc>
      </w:tr>
      <w:tr>
        <w:tc>
          <w:tcPr>
            <w:tcW w:type="dxa" w:w="2160"/>
          </w:tcPr>
          <w:p>
            <w:r>
              <w:t>Oboe</w:t>
            </w:r>
          </w:p>
        </w:tc>
        <w:tc>
          <w:tcPr>
            <w:tcW w:type="dxa" w:w="2160"/>
          </w:tcPr>
          <w:p>
            <w:r>
              <w:t>France</w:t>
            </w:r>
          </w:p>
        </w:tc>
        <w:tc>
          <w:tcPr>
            <w:tcW w:type="dxa" w:w="2160"/>
          </w:tcPr>
          <w:p>
            <w:r>
              <w:t>Student: $800–$2,000; Pro: $3,000–$10,000+</w:t>
            </w:r>
          </w:p>
        </w:tc>
        <w:tc>
          <w:tcPr>
            <w:tcW w:type="dxa" w:w="2160"/>
          </w:tcPr>
          <w:p>
            <w:r>
              <w:t>Lorée; Yamaha; Howarth</w:t>
            </w:r>
          </w:p>
        </w:tc>
      </w:tr>
      <w:tr>
        <w:tc>
          <w:tcPr>
            <w:tcW w:type="dxa" w:w="2160"/>
          </w:tcPr>
          <w:p>
            <w:r>
              <w:t>Bassoon</w:t>
            </w:r>
          </w:p>
        </w:tc>
        <w:tc>
          <w:tcPr>
            <w:tcW w:type="dxa" w:w="2160"/>
          </w:tcPr>
          <w:p>
            <w:r>
              <w:t>Germany/France</w:t>
            </w:r>
          </w:p>
        </w:tc>
        <w:tc>
          <w:tcPr>
            <w:tcW w:type="dxa" w:w="2160"/>
          </w:tcPr>
          <w:p>
            <w:r>
              <w:t>Student: $2,000–$6,000; Pro: $8,000–$30,000+</w:t>
            </w:r>
          </w:p>
        </w:tc>
        <w:tc>
          <w:tcPr>
            <w:tcW w:type="dxa" w:w="2160"/>
          </w:tcPr>
          <w:p>
            <w:r>
              <w:t>Heckel; Fox; Schreiber</w:t>
            </w:r>
          </w:p>
        </w:tc>
      </w:tr>
      <w:tr>
        <w:tc>
          <w:tcPr>
            <w:tcW w:type="dxa" w:w="2160"/>
          </w:tcPr>
          <w:p>
            <w:r>
              <w:t>Saxophone (Alto)</w:t>
            </w:r>
          </w:p>
        </w:tc>
        <w:tc>
          <w:tcPr>
            <w:tcW w:type="dxa" w:w="2160"/>
          </w:tcPr>
          <w:p>
            <w:r>
              <w:t>Belgium/France</w:t>
            </w:r>
          </w:p>
        </w:tc>
        <w:tc>
          <w:tcPr>
            <w:tcW w:type="dxa" w:w="2160"/>
          </w:tcPr>
          <w:p>
            <w:r>
              <w:t>Student: $400–$900; Pro: $2,000–$7,000+</w:t>
            </w:r>
          </w:p>
        </w:tc>
        <w:tc>
          <w:tcPr>
            <w:tcW w:type="dxa" w:w="2160"/>
          </w:tcPr>
          <w:p>
            <w:r>
              <w:t>Selmer Paris; Yamaha; Yanagisawa</w:t>
            </w:r>
          </w:p>
        </w:tc>
      </w:tr>
      <w:tr>
        <w:tc>
          <w:tcPr>
            <w:tcW w:type="dxa" w:w="2160"/>
          </w:tcPr>
          <w:p>
            <w:r>
              <w:t>Trumpet</w:t>
            </w:r>
          </w:p>
        </w:tc>
        <w:tc>
          <w:tcPr>
            <w:tcW w:type="dxa" w:w="2160"/>
          </w:tcPr>
          <w:p>
            <w:r>
              <w:t>Europe</w:t>
            </w:r>
          </w:p>
        </w:tc>
        <w:tc>
          <w:tcPr>
            <w:tcW w:type="dxa" w:w="2160"/>
          </w:tcPr>
          <w:p>
            <w:r>
              <w:t>Student: $200–$500; Pro: $1,200–$4,000+</w:t>
            </w:r>
          </w:p>
        </w:tc>
        <w:tc>
          <w:tcPr>
            <w:tcW w:type="dxa" w:w="2160"/>
          </w:tcPr>
          <w:p>
            <w:r>
              <w:t>Bach (Conn-Selmer); Yamaha; Schilke</w:t>
            </w:r>
          </w:p>
        </w:tc>
      </w:tr>
      <w:tr>
        <w:tc>
          <w:tcPr>
            <w:tcW w:type="dxa" w:w="2160"/>
          </w:tcPr>
          <w:p>
            <w:r>
              <w:t>Trombone (Tenor)</w:t>
            </w:r>
          </w:p>
        </w:tc>
        <w:tc>
          <w:tcPr>
            <w:tcW w:type="dxa" w:w="2160"/>
          </w:tcPr>
          <w:p>
            <w:r>
              <w:t>Europe</w:t>
            </w:r>
          </w:p>
        </w:tc>
        <w:tc>
          <w:tcPr>
            <w:tcW w:type="dxa" w:w="2160"/>
          </w:tcPr>
          <w:p>
            <w:r>
              <w:t>Student: $250–$600; Pro: $1,500–$5,000+</w:t>
            </w:r>
          </w:p>
        </w:tc>
        <w:tc>
          <w:tcPr>
            <w:tcW w:type="dxa" w:w="2160"/>
          </w:tcPr>
          <w:p>
            <w:r>
              <w:t>Bach; Yamaha; Conn</w:t>
            </w:r>
          </w:p>
        </w:tc>
      </w:tr>
      <w:tr>
        <w:tc>
          <w:tcPr>
            <w:tcW w:type="dxa" w:w="2160"/>
          </w:tcPr>
          <w:p>
            <w:r>
              <w:t>Tabla</w:t>
            </w:r>
          </w:p>
        </w:tc>
        <w:tc>
          <w:tcPr>
            <w:tcW w:type="dxa" w:w="2160"/>
          </w:tcPr>
          <w:p>
            <w:r>
              <w:t>India</w:t>
            </w:r>
          </w:p>
        </w:tc>
        <w:tc>
          <w:tcPr>
            <w:tcW w:type="dxa" w:w="2160"/>
          </w:tcPr>
          <w:p>
            <w:r>
              <w:t>Student: $80–$200; Pro: $400–$1,200+</w:t>
            </w:r>
          </w:p>
        </w:tc>
        <w:tc>
          <w:tcPr>
            <w:tcW w:type="dxa" w:w="2160"/>
          </w:tcPr>
          <w:p>
            <w:r>
              <w:t>Haridas Vhatkar; Mukta Das; Kolkata/Mumbai makers</w:t>
            </w:r>
          </w:p>
        </w:tc>
      </w:tr>
      <w:tr>
        <w:tc>
          <w:tcPr>
            <w:tcW w:type="dxa" w:w="2160"/>
          </w:tcPr>
          <w:p>
            <w:r>
              <w:t>Mridangam</w:t>
            </w:r>
          </w:p>
        </w:tc>
        <w:tc>
          <w:tcPr>
            <w:tcW w:type="dxa" w:w="2160"/>
          </w:tcPr>
          <w:p>
            <w:r>
              <w:t>India (South)</w:t>
            </w:r>
          </w:p>
        </w:tc>
        <w:tc>
          <w:tcPr>
            <w:tcW w:type="dxa" w:w="2160"/>
          </w:tcPr>
          <w:p>
            <w:r>
              <w:t>Student: $150–$400; Pro: $700–$1,800+</w:t>
            </w:r>
          </w:p>
        </w:tc>
        <w:tc>
          <w:tcPr>
            <w:tcW w:type="dxa" w:w="2160"/>
          </w:tcPr>
          <w:p>
            <w:r>
              <w:t>Nagai makers; Thanjavur artisans</w:t>
            </w:r>
          </w:p>
        </w:tc>
      </w:tr>
      <w:tr>
        <w:tc>
          <w:tcPr>
            <w:tcW w:type="dxa" w:w="2160"/>
          </w:tcPr>
          <w:p>
            <w:r>
              <w:t>Pakhawaj</w:t>
            </w:r>
          </w:p>
        </w:tc>
        <w:tc>
          <w:tcPr>
            <w:tcW w:type="dxa" w:w="2160"/>
          </w:tcPr>
          <w:p>
            <w:r>
              <w:t>India (North)</w:t>
            </w:r>
          </w:p>
        </w:tc>
        <w:tc>
          <w:tcPr>
            <w:tcW w:type="dxa" w:w="2160"/>
          </w:tcPr>
          <w:p>
            <w:r>
              <w:t>Student: $150–$400; Pro: $700–$1,800+</w:t>
            </w:r>
          </w:p>
        </w:tc>
        <w:tc>
          <w:tcPr>
            <w:tcW w:type="dxa" w:w="2160"/>
          </w:tcPr>
          <w:p>
            <w:r>
              <w:t>Varanasi/Mathura artisans</w:t>
            </w:r>
          </w:p>
        </w:tc>
      </w:tr>
      <w:tr>
        <w:tc>
          <w:tcPr>
            <w:tcW w:type="dxa" w:w="2160"/>
          </w:tcPr>
          <w:p>
            <w:r>
              <w:t>Dhol</w:t>
            </w:r>
          </w:p>
        </w:tc>
        <w:tc>
          <w:tcPr>
            <w:tcW w:type="dxa" w:w="2160"/>
          </w:tcPr>
          <w:p>
            <w:r>
              <w:t>Punjab (IN/PK)</w:t>
            </w:r>
          </w:p>
        </w:tc>
        <w:tc>
          <w:tcPr>
            <w:tcW w:type="dxa" w:w="2160"/>
          </w:tcPr>
          <w:p>
            <w:r>
              <w:t>Student: $80–$200; Pro: $400–$1,000+</w:t>
            </w:r>
          </w:p>
        </w:tc>
        <w:tc>
          <w:tcPr>
            <w:tcW w:type="dxa" w:w="2160"/>
          </w:tcPr>
          <w:p>
            <w:r>
              <w:t>Ludhiana/Jalandhar makers; Dhol Factory (UK)</w:t>
            </w:r>
          </w:p>
        </w:tc>
      </w:tr>
      <w:tr>
        <w:tc>
          <w:tcPr>
            <w:tcW w:type="dxa" w:w="2160"/>
          </w:tcPr>
          <w:p>
            <w:r>
              <w:t>Chenda</w:t>
            </w:r>
          </w:p>
        </w:tc>
        <w:tc>
          <w:tcPr>
            <w:tcW w:type="dxa" w:w="2160"/>
          </w:tcPr>
          <w:p>
            <w:r>
              <w:t>Kerala, India</w:t>
            </w:r>
          </w:p>
        </w:tc>
        <w:tc>
          <w:tcPr>
            <w:tcW w:type="dxa" w:w="2160"/>
          </w:tcPr>
          <w:p>
            <w:r>
              <w:t>Student: $120–$300; Pro: $500–$1,200+</w:t>
            </w:r>
          </w:p>
        </w:tc>
        <w:tc>
          <w:tcPr>
            <w:tcW w:type="dxa" w:w="2160"/>
          </w:tcPr>
          <w:p>
            <w:r>
              <w:t>Kerala artisans</w:t>
            </w:r>
          </w:p>
        </w:tc>
      </w:tr>
      <w:tr>
        <w:tc>
          <w:tcPr>
            <w:tcW w:type="dxa" w:w="2160"/>
          </w:tcPr>
          <w:p>
            <w:r>
              <w:t>Kanjira</w:t>
            </w:r>
          </w:p>
        </w:tc>
        <w:tc>
          <w:tcPr>
            <w:tcW w:type="dxa" w:w="2160"/>
          </w:tcPr>
          <w:p>
            <w:r>
              <w:t>South India</w:t>
            </w:r>
          </w:p>
        </w:tc>
        <w:tc>
          <w:tcPr>
            <w:tcW w:type="dxa" w:w="2160"/>
          </w:tcPr>
          <w:p>
            <w:r>
              <w:t>Student: $30–$100; Pro: $150–$400+</w:t>
            </w:r>
          </w:p>
        </w:tc>
        <w:tc>
          <w:tcPr>
            <w:tcW w:type="dxa" w:w="2160"/>
          </w:tcPr>
          <w:p>
            <w:r>
              <w:t>Luthiers (Chennai)</w:t>
            </w:r>
          </w:p>
        </w:tc>
      </w:tr>
      <w:tr>
        <w:tc>
          <w:tcPr>
            <w:tcW w:type="dxa" w:w="2160"/>
          </w:tcPr>
          <w:p>
            <w:r>
              <w:t>Taiko</w:t>
            </w:r>
          </w:p>
        </w:tc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Student: $400–$1,200; Pro: $2,500–$10,000+</w:t>
            </w:r>
          </w:p>
        </w:tc>
        <w:tc>
          <w:tcPr>
            <w:tcW w:type="dxa" w:w="2160"/>
          </w:tcPr>
          <w:p>
            <w:r>
              <w:t>Asano Taiko; Miyamoto Unosuke</w:t>
            </w:r>
          </w:p>
        </w:tc>
      </w:tr>
      <w:tr>
        <w:tc>
          <w:tcPr>
            <w:tcW w:type="dxa" w:w="2160"/>
          </w:tcPr>
          <w:p>
            <w:r>
              <w:t>Tsuzumi</w:t>
            </w:r>
          </w:p>
        </w:tc>
        <w:tc>
          <w:tcPr>
            <w:tcW w:type="dxa" w:w="2160"/>
          </w:tcPr>
          <w:p>
            <w:r>
              <w:t>Japan</w:t>
            </w:r>
          </w:p>
        </w:tc>
        <w:tc>
          <w:tcPr>
            <w:tcW w:type="dxa" w:w="2160"/>
          </w:tcPr>
          <w:p>
            <w:r>
              <w:t>Student: $200–$600; Pro: $1,200–$3,000+</w:t>
            </w:r>
          </w:p>
        </w:tc>
        <w:tc>
          <w:tcPr>
            <w:tcW w:type="dxa" w:w="2160"/>
          </w:tcPr>
          <w:p>
            <w:r>
              <w:t>Japanese artisans</w:t>
            </w:r>
          </w:p>
        </w:tc>
      </w:tr>
      <w:tr>
        <w:tc>
          <w:tcPr>
            <w:tcW w:type="dxa" w:w="2160"/>
          </w:tcPr>
          <w:p>
            <w:r>
              <w:t>Janggu</w:t>
            </w:r>
          </w:p>
        </w:tc>
        <w:tc>
          <w:tcPr>
            <w:tcW w:type="dxa" w:w="2160"/>
          </w:tcPr>
          <w:p>
            <w:r>
              <w:t>Korea</w:t>
            </w:r>
          </w:p>
        </w:tc>
        <w:tc>
          <w:tcPr>
            <w:tcW w:type="dxa" w:w="2160"/>
          </w:tcPr>
          <w:p>
            <w:r>
              <w:t>Student: $150–$400; Pro: $800–$2,000+</w:t>
            </w:r>
          </w:p>
        </w:tc>
        <w:tc>
          <w:tcPr>
            <w:tcW w:type="dxa" w:w="2160"/>
          </w:tcPr>
          <w:p>
            <w:r>
              <w:t>Korean drum makers</w:t>
            </w:r>
          </w:p>
        </w:tc>
      </w:tr>
      <w:tr>
        <w:tc>
          <w:tcPr>
            <w:tcW w:type="dxa" w:w="2160"/>
          </w:tcPr>
          <w:p>
            <w:r>
              <w:t>Buk (Korean barrel drum)</w:t>
            </w:r>
          </w:p>
        </w:tc>
        <w:tc>
          <w:tcPr>
            <w:tcW w:type="dxa" w:w="2160"/>
          </w:tcPr>
          <w:p>
            <w:r>
              <w:t>Korea</w:t>
            </w:r>
          </w:p>
        </w:tc>
        <w:tc>
          <w:tcPr>
            <w:tcW w:type="dxa" w:w="2160"/>
          </w:tcPr>
          <w:p>
            <w:r>
              <w:t>Student: $120–$300; Pro: $600–$1,500+</w:t>
            </w:r>
          </w:p>
        </w:tc>
        <w:tc>
          <w:tcPr>
            <w:tcW w:type="dxa" w:w="2160"/>
          </w:tcPr>
          <w:p>
            <w:r>
              <w:t>Korean drum makers</w:t>
            </w:r>
          </w:p>
        </w:tc>
      </w:tr>
      <w:tr>
        <w:tc>
          <w:tcPr>
            <w:tcW w:type="dxa" w:w="2160"/>
          </w:tcPr>
          <w:p>
            <w:r>
              <w:t>Djembe</w:t>
            </w:r>
          </w:p>
        </w:tc>
        <w:tc>
          <w:tcPr>
            <w:tcW w:type="dxa" w:w="2160"/>
          </w:tcPr>
          <w:p>
            <w:r>
              <w:t>West Africa</w:t>
            </w:r>
          </w:p>
        </w:tc>
        <w:tc>
          <w:tcPr>
            <w:tcW w:type="dxa" w:w="2160"/>
          </w:tcPr>
          <w:p>
            <w:r>
              <w:t>Student: $80–$250; Pro: $400–$1,200+</w:t>
            </w:r>
          </w:p>
        </w:tc>
        <w:tc>
          <w:tcPr>
            <w:tcW w:type="dxa" w:w="2160"/>
          </w:tcPr>
          <w:p>
            <w:r>
              <w:t>Meinl; Toca; Remo; African artisans</w:t>
            </w:r>
          </w:p>
        </w:tc>
      </w:tr>
      <w:tr>
        <w:tc>
          <w:tcPr>
            <w:tcW w:type="dxa" w:w="2160"/>
          </w:tcPr>
          <w:p>
            <w:r>
              <w:t>Talking Drum</w:t>
            </w:r>
          </w:p>
        </w:tc>
        <w:tc>
          <w:tcPr>
            <w:tcW w:type="dxa" w:w="2160"/>
          </w:tcPr>
          <w:p>
            <w:r>
              <w:t>Nigeria</w:t>
            </w:r>
          </w:p>
        </w:tc>
        <w:tc>
          <w:tcPr>
            <w:tcW w:type="dxa" w:w="2160"/>
          </w:tcPr>
          <w:p>
            <w:r>
              <w:t>Student: $60–$150; Pro: $300–$700+</w:t>
            </w:r>
          </w:p>
        </w:tc>
        <w:tc>
          <w:tcPr>
            <w:tcW w:type="dxa" w:w="2160"/>
          </w:tcPr>
          <w:p>
            <w:r>
              <w:t>Nigerian artisans</w:t>
            </w:r>
          </w:p>
        </w:tc>
      </w:tr>
      <w:tr>
        <w:tc>
          <w:tcPr>
            <w:tcW w:type="dxa" w:w="2160"/>
          </w:tcPr>
          <w:p>
            <w:r>
              <w:t>Ashiko</w:t>
            </w:r>
          </w:p>
        </w:tc>
        <w:tc>
          <w:tcPr>
            <w:tcW w:type="dxa" w:w="2160"/>
          </w:tcPr>
          <w:p>
            <w:r>
              <w:t>West Africa</w:t>
            </w:r>
          </w:p>
        </w:tc>
        <w:tc>
          <w:tcPr>
            <w:tcW w:type="dxa" w:w="2160"/>
          </w:tcPr>
          <w:p>
            <w:r>
              <w:t>Student: $100–$250; Pro: $400–$900+</w:t>
            </w:r>
          </w:p>
        </w:tc>
        <w:tc>
          <w:tcPr>
            <w:tcW w:type="dxa" w:w="2160"/>
          </w:tcPr>
          <w:p>
            <w:r>
              <w:t>Artisan makers; Toca</w:t>
            </w:r>
          </w:p>
        </w:tc>
      </w:tr>
      <w:tr>
        <w:tc>
          <w:tcPr>
            <w:tcW w:type="dxa" w:w="2160"/>
          </w:tcPr>
          <w:p>
            <w:r>
              <w:t>Conga</w:t>
            </w:r>
          </w:p>
        </w:tc>
        <w:tc>
          <w:tcPr>
            <w:tcW w:type="dxa" w:w="2160"/>
          </w:tcPr>
          <w:p>
            <w:r>
              <w:t>Cuba</w:t>
            </w:r>
          </w:p>
        </w:tc>
        <w:tc>
          <w:tcPr>
            <w:tcW w:type="dxa" w:w="2160"/>
          </w:tcPr>
          <w:p>
            <w:r>
              <w:t>Student: $150–$400; Pro: $800–$2,000+</w:t>
            </w:r>
          </w:p>
        </w:tc>
        <w:tc>
          <w:tcPr>
            <w:tcW w:type="dxa" w:w="2160"/>
          </w:tcPr>
          <w:p>
            <w:r>
              <w:t>LP (Latin Percussion); Meinl; Toca</w:t>
            </w:r>
          </w:p>
        </w:tc>
      </w:tr>
      <w:tr>
        <w:tc>
          <w:tcPr>
            <w:tcW w:type="dxa" w:w="2160"/>
          </w:tcPr>
          <w:p>
            <w:r>
              <w:t>Bongo Drums</w:t>
            </w:r>
          </w:p>
        </w:tc>
        <w:tc>
          <w:tcPr>
            <w:tcW w:type="dxa" w:w="2160"/>
          </w:tcPr>
          <w:p>
            <w:r>
              <w:t>Cuba</w:t>
            </w:r>
          </w:p>
        </w:tc>
        <w:tc>
          <w:tcPr>
            <w:tcW w:type="dxa" w:w="2160"/>
          </w:tcPr>
          <w:p>
            <w:r>
              <w:t>Student: $60–$150; Pro: $300–$700+</w:t>
            </w:r>
          </w:p>
        </w:tc>
        <w:tc>
          <w:tcPr>
            <w:tcW w:type="dxa" w:w="2160"/>
          </w:tcPr>
          <w:p>
            <w:r>
              <w:t>LP; Meinl; Toca</w:t>
            </w:r>
          </w:p>
        </w:tc>
      </w:tr>
      <w:tr>
        <w:tc>
          <w:tcPr>
            <w:tcW w:type="dxa" w:w="2160"/>
          </w:tcPr>
          <w:p>
            <w:r>
              <w:t>Timbales</w:t>
            </w:r>
          </w:p>
        </w:tc>
        <w:tc>
          <w:tcPr>
            <w:tcW w:type="dxa" w:w="2160"/>
          </w:tcPr>
          <w:p>
            <w:r>
              <w:t>Cuba/Puerto Rico</w:t>
            </w:r>
          </w:p>
        </w:tc>
        <w:tc>
          <w:tcPr>
            <w:tcW w:type="dxa" w:w="2160"/>
          </w:tcPr>
          <w:p>
            <w:r>
              <w:t>Student: $200–$500; Pro: $800–$1,800+</w:t>
            </w:r>
          </w:p>
        </w:tc>
        <w:tc>
          <w:tcPr>
            <w:tcW w:type="dxa" w:w="2160"/>
          </w:tcPr>
          <w:p>
            <w:r>
              <w:t>LP; Meinl</w:t>
            </w:r>
          </w:p>
        </w:tc>
      </w:tr>
      <w:tr>
        <w:tc>
          <w:tcPr>
            <w:tcW w:type="dxa" w:w="2160"/>
          </w:tcPr>
          <w:p>
            <w:r>
              <w:t>Steelpan (Steel Drum)</w:t>
            </w:r>
          </w:p>
        </w:tc>
        <w:tc>
          <w:tcPr>
            <w:tcW w:type="dxa" w:w="2160"/>
          </w:tcPr>
          <w:p>
            <w:r>
              <w:t>Trinidad &amp; Tobago</w:t>
            </w:r>
          </w:p>
        </w:tc>
        <w:tc>
          <w:tcPr>
            <w:tcW w:type="dxa" w:w="2160"/>
          </w:tcPr>
          <w:p>
            <w:r>
              <w:t>Student: $300–$900; Pro: $1,500–$5,000+</w:t>
            </w:r>
          </w:p>
        </w:tc>
        <w:tc>
          <w:tcPr>
            <w:tcW w:type="dxa" w:w="2160"/>
          </w:tcPr>
          <w:p>
            <w:r>
              <w:t>Panland (TT); Panyard (USA)</w:t>
            </w:r>
          </w:p>
        </w:tc>
      </w:tr>
      <w:tr>
        <w:tc>
          <w:tcPr>
            <w:tcW w:type="dxa" w:w="2160"/>
          </w:tcPr>
          <w:p>
            <w:r>
              <w:t>Cajón</w:t>
            </w:r>
          </w:p>
        </w:tc>
        <w:tc>
          <w:tcPr>
            <w:tcW w:type="dxa" w:w="2160"/>
          </w:tcPr>
          <w:p>
            <w:r>
              <w:t>Peru</w:t>
            </w:r>
          </w:p>
        </w:tc>
        <w:tc>
          <w:tcPr>
            <w:tcW w:type="dxa" w:w="2160"/>
          </w:tcPr>
          <w:p>
            <w:r>
              <w:t>Student: $80–$200; Pro: $300–$800+</w:t>
            </w:r>
          </w:p>
        </w:tc>
        <w:tc>
          <w:tcPr>
            <w:tcW w:type="dxa" w:w="2160"/>
          </w:tcPr>
          <w:p>
            <w:r>
              <w:t>Schlagwerk; Meinl; LP</w:t>
            </w:r>
          </w:p>
        </w:tc>
      </w:tr>
      <w:tr>
        <w:tc>
          <w:tcPr>
            <w:tcW w:type="dxa" w:w="2160"/>
          </w:tcPr>
          <w:p>
            <w:r>
              <w:t>Surdo</w:t>
            </w:r>
          </w:p>
        </w:tc>
        <w:tc>
          <w:tcPr>
            <w:tcW w:type="dxa" w:w="216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Student: $120–$250; Pro: $400–$900+</w:t>
            </w:r>
          </w:p>
        </w:tc>
        <w:tc>
          <w:tcPr>
            <w:tcW w:type="dxa" w:w="2160"/>
          </w:tcPr>
          <w:p>
            <w:r>
              <w:t>Contemporânea; Gope</w:t>
            </w:r>
          </w:p>
        </w:tc>
      </w:tr>
      <w:tr>
        <w:tc>
          <w:tcPr>
            <w:tcW w:type="dxa" w:w="2160"/>
          </w:tcPr>
          <w:p>
            <w:r>
              <w:t>Maracas</w:t>
            </w:r>
          </w:p>
        </w:tc>
        <w:tc>
          <w:tcPr>
            <w:tcW w:type="dxa" w:w="2160"/>
          </w:tcPr>
          <w:p>
            <w:r>
              <w:t>Latin America</w:t>
            </w:r>
          </w:p>
        </w:tc>
        <w:tc>
          <w:tcPr>
            <w:tcW w:type="dxa" w:w="2160"/>
          </w:tcPr>
          <w:p>
            <w:r>
              <w:t>Student: $10–$30; Pro: $60–$150+</w:t>
            </w:r>
          </w:p>
        </w:tc>
        <w:tc>
          <w:tcPr>
            <w:tcW w:type="dxa" w:w="2160"/>
          </w:tcPr>
          <w:p>
            <w:r>
              <w:t>LP; Meinl</w:t>
            </w:r>
          </w:p>
        </w:tc>
      </w:tr>
      <w:tr>
        <w:tc>
          <w:tcPr>
            <w:tcW w:type="dxa" w:w="2160"/>
          </w:tcPr>
          <w:p>
            <w:r>
              <w:t>Tambourine</w:t>
            </w:r>
          </w:p>
        </w:tc>
        <w:tc>
          <w:tcPr>
            <w:tcW w:type="dxa" w:w="2160"/>
          </w:tcPr>
          <w:p>
            <w:r>
              <w:t>Mediterranean/Europe</w:t>
            </w:r>
          </w:p>
        </w:tc>
        <w:tc>
          <w:tcPr>
            <w:tcW w:type="dxa" w:w="2160"/>
          </w:tcPr>
          <w:p>
            <w:r>
              <w:t>Student: $15–$40; Pro: $80–$250+</w:t>
            </w:r>
          </w:p>
        </w:tc>
        <w:tc>
          <w:tcPr>
            <w:tcW w:type="dxa" w:w="2160"/>
          </w:tcPr>
          <w:p>
            <w:r>
              <w:t>LP; Meinl; Remo</w:t>
            </w:r>
          </w:p>
        </w:tc>
      </w:tr>
      <w:tr>
        <w:tc>
          <w:tcPr>
            <w:tcW w:type="dxa" w:w="2160"/>
          </w:tcPr>
          <w:p>
            <w:r>
              <w:t>Snare Drum</w:t>
            </w:r>
          </w:p>
        </w:tc>
        <w:tc>
          <w:tcPr>
            <w:tcW w:type="dxa" w:w="2160"/>
          </w:tcPr>
          <w:p>
            <w:r>
              <w:t>Europe</w:t>
            </w:r>
          </w:p>
        </w:tc>
        <w:tc>
          <w:tcPr>
            <w:tcW w:type="dxa" w:w="2160"/>
          </w:tcPr>
          <w:p>
            <w:r>
              <w:t>Student: $120–$300; Pro: $500–$1,500+</w:t>
            </w:r>
          </w:p>
        </w:tc>
        <w:tc>
          <w:tcPr>
            <w:tcW w:type="dxa" w:w="2160"/>
          </w:tcPr>
          <w:p>
            <w:r>
              <w:t>Pearl; Yamaha; Ludwig</w:t>
            </w:r>
          </w:p>
        </w:tc>
      </w:tr>
      <w:tr>
        <w:tc>
          <w:tcPr>
            <w:tcW w:type="dxa" w:w="2160"/>
          </w:tcPr>
          <w:p>
            <w:r>
              <w:t>Bass Drum (concert)</w:t>
            </w:r>
          </w:p>
        </w:tc>
        <w:tc>
          <w:tcPr>
            <w:tcW w:type="dxa" w:w="2160"/>
          </w:tcPr>
          <w:p>
            <w:r>
              <w:t>Europe</w:t>
            </w:r>
          </w:p>
        </w:tc>
        <w:tc>
          <w:tcPr>
            <w:tcW w:type="dxa" w:w="2160"/>
          </w:tcPr>
          <w:p>
            <w:r>
              <w:t>Student: $300–$800; Pro: $1,500–$5,000+</w:t>
            </w:r>
          </w:p>
        </w:tc>
        <w:tc>
          <w:tcPr>
            <w:tcW w:type="dxa" w:w="2160"/>
          </w:tcPr>
          <w:p>
            <w:r>
              <w:t>Adams; Yamaha</w:t>
            </w:r>
          </w:p>
        </w:tc>
      </w:tr>
      <w:tr>
        <w:tc>
          <w:tcPr>
            <w:tcW w:type="dxa" w:w="2160"/>
          </w:tcPr>
          <w:p>
            <w:r>
              <w:t>Drum Kit (Modern)</w:t>
            </w:r>
          </w:p>
        </w:tc>
        <w:tc>
          <w:tcPr>
            <w:tcW w:type="dxa" w:w="2160"/>
          </w:tcPr>
          <w:p>
            <w:r>
              <w:t>USA</w:t>
            </w:r>
          </w:p>
        </w:tc>
        <w:tc>
          <w:tcPr>
            <w:tcW w:type="dxa" w:w="2160"/>
          </w:tcPr>
          <w:p>
            <w:r>
              <w:t>Student: $300–$700; Pro: $1,000–$5,000+</w:t>
            </w:r>
          </w:p>
        </w:tc>
        <w:tc>
          <w:tcPr>
            <w:tcW w:type="dxa" w:w="2160"/>
          </w:tcPr>
          <w:p>
            <w:r>
              <w:t>Pearl; Yamaha; Tama; Ludwig; DW</w:t>
            </w:r>
          </w:p>
        </w:tc>
      </w:tr>
      <w:tr>
        <w:tc>
          <w:tcPr>
            <w:tcW w:type="dxa" w:w="2160"/>
          </w:tcPr>
          <w:p>
            <w:r>
              <w:t>Piano</w:t>
            </w:r>
          </w:p>
        </w:tc>
        <w:tc>
          <w:tcPr>
            <w:tcW w:type="dxa" w:w="2160"/>
          </w:tcPr>
          <w:p>
            <w:r>
              <w:t>Italy (modern global)</w:t>
            </w:r>
          </w:p>
        </w:tc>
        <w:tc>
          <w:tcPr>
            <w:tcW w:type="dxa" w:w="2160"/>
          </w:tcPr>
          <w:p>
            <w:r>
              <w:t>Digital: $400–$2,000; Acoustic: $3,000–$100,000+</w:t>
            </w:r>
          </w:p>
        </w:tc>
        <w:tc>
          <w:tcPr>
            <w:tcW w:type="dxa" w:w="2160"/>
          </w:tcPr>
          <w:p>
            <w:r>
              <w:t>Yamaha; Steinway &amp; Sons; Kawai; Roland</w:t>
            </w:r>
          </w:p>
        </w:tc>
      </w:tr>
      <w:tr>
        <w:tc>
          <w:tcPr>
            <w:tcW w:type="dxa" w:w="2160"/>
          </w:tcPr>
          <w:p>
            <w:r>
              <w:t>Organ</w:t>
            </w:r>
          </w:p>
        </w:tc>
        <w:tc>
          <w:tcPr>
            <w:tcW w:type="dxa" w:w="2160"/>
          </w:tcPr>
          <w:p>
            <w:r>
              <w:t>Europe</w:t>
            </w:r>
          </w:p>
        </w:tc>
        <w:tc>
          <w:tcPr>
            <w:tcW w:type="dxa" w:w="2160"/>
          </w:tcPr>
          <w:p>
            <w:r>
              <w:t>Digital: $1,000–$8,000; Pipe: $50,000–$1,000,000+</w:t>
            </w:r>
          </w:p>
        </w:tc>
        <w:tc>
          <w:tcPr>
            <w:tcW w:type="dxa" w:w="2160"/>
          </w:tcPr>
          <w:p>
            <w:r>
              <w:t>Allen; Rodgers; local pipe organ builders</w:t>
            </w:r>
          </w:p>
        </w:tc>
      </w:tr>
      <w:tr>
        <w:tc>
          <w:tcPr>
            <w:tcW w:type="dxa" w:w="2160"/>
          </w:tcPr>
          <w:p>
            <w:r>
              <w:t>Accordion</w:t>
            </w:r>
          </w:p>
        </w:tc>
        <w:tc>
          <w:tcPr>
            <w:tcW w:type="dxa" w:w="2160"/>
          </w:tcPr>
          <w:p>
            <w:r>
              <w:t>Austria/Germany</w:t>
            </w:r>
          </w:p>
        </w:tc>
        <w:tc>
          <w:tcPr>
            <w:tcW w:type="dxa" w:w="2160"/>
          </w:tcPr>
          <w:p>
            <w:r>
              <w:t>Student: $300–$800; Pro: $1,500–$6,000+</w:t>
            </w:r>
          </w:p>
        </w:tc>
        <w:tc>
          <w:tcPr>
            <w:tcW w:type="dxa" w:w="2160"/>
          </w:tcPr>
          <w:p>
            <w:r>
              <w:t>Hohner; Roland; Scandalli</w:t>
            </w:r>
          </w:p>
        </w:tc>
      </w:tr>
      <w:tr>
        <w:tc>
          <w:tcPr>
            <w:tcW w:type="dxa" w:w="2160"/>
          </w:tcPr>
          <w:p>
            <w:r>
              <w:t>Harmonium</w:t>
            </w:r>
          </w:p>
        </w:tc>
        <w:tc>
          <w:tcPr>
            <w:tcW w:type="dxa" w:w="2160"/>
          </w:tcPr>
          <w:p>
            <w:r>
              <w:t>India (adapted)</w:t>
            </w:r>
          </w:p>
        </w:tc>
        <w:tc>
          <w:tcPr>
            <w:tcW w:type="dxa" w:w="2160"/>
          </w:tcPr>
          <w:p>
            <w:r>
              <w:t>Student: $120–$300; Pro: $500–$1,500+</w:t>
            </w:r>
          </w:p>
        </w:tc>
        <w:tc>
          <w:tcPr>
            <w:tcW w:type="dxa" w:w="2160"/>
          </w:tcPr>
          <w:p>
            <w:r>
              <w:t>Bina; Pakrashi; DMS</w:t>
            </w:r>
          </w:p>
        </w:tc>
      </w:tr>
      <w:tr>
        <w:tc>
          <w:tcPr>
            <w:tcW w:type="dxa" w:w="2160"/>
          </w:tcPr>
          <w:p>
            <w:r>
              <w:t>Harmonica</w:t>
            </w:r>
          </w:p>
        </w:tc>
        <w:tc>
          <w:tcPr>
            <w:tcW w:type="dxa" w:w="2160"/>
          </w:tcPr>
          <w:p>
            <w:r>
              <w:t>Germany</w:t>
            </w:r>
          </w:p>
        </w:tc>
        <w:tc>
          <w:tcPr>
            <w:tcW w:type="dxa" w:w="2160"/>
          </w:tcPr>
          <w:p>
            <w:r>
              <w:t>Student: $20–$60; Pro: $80–$300+</w:t>
            </w:r>
          </w:p>
        </w:tc>
        <w:tc>
          <w:tcPr>
            <w:tcW w:type="dxa" w:w="2160"/>
          </w:tcPr>
          <w:p>
            <w:r>
              <w:t>Hohner; Suzuki; Lee Oskar</w:t>
            </w:r>
          </w:p>
        </w:tc>
      </w:tr>
      <w:tr>
        <w:tc>
          <w:tcPr>
            <w:tcW w:type="dxa" w:w="2160"/>
          </w:tcPr>
          <w:p>
            <w:r>
              <w:t>Synthesizer</w:t>
            </w:r>
          </w:p>
        </w:tc>
        <w:tc>
          <w:tcPr>
            <w:tcW w:type="dxa" w:w="2160"/>
          </w:tcPr>
          <w:p>
            <w:r>
              <w:t>USA</w:t>
            </w:r>
          </w:p>
        </w:tc>
        <w:tc>
          <w:tcPr>
            <w:tcW w:type="dxa" w:w="2160"/>
          </w:tcPr>
          <w:p>
            <w:r>
              <w:t>Entry: $300–$700; Pro: $1,000–$4,000+</w:t>
            </w:r>
          </w:p>
        </w:tc>
        <w:tc>
          <w:tcPr>
            <w:tcW w:type="dxa" w:w="2160"/>
          </w:tcPr>
          <w:p>
            <w:r>
              <w:t>Korg; Roland; Moog; Sequential</w:t>
            </w:r>
          </w:p>
        </w:tc>
      </w:tr>
      <w:tr>
        <w:tc>
          <w:tcPr>
            <w:tcW w:type="dxa" w:w="2160"/>
          </w:tcPr>
          <w:p>
            <w:r>
              <w:t>Kalimba (Mbira)</w:t>
            </w:r>
          </w:p>
        </w:tc>
        <w:tc>
          <w:tcPr>
            <w:tcW w:type="dxa" w:w="2160"/>
          </w:tcPr>
          <w:p>
            <w:r>
              <w:t>Zimbabwe</w:t>
            </w:r>
          </w:p>
        </w:tc>
        <w:tc>
          <w:tcPr>
            <w:tcW w:type="dxa" w:w="2160"/>
          </w:tcPr>
          <w:p>
            <w:r>
              <w:t>Student: $20–$60; Pro: $100–$300+</w:t>
            </w:r>
          </w:p>
        </w:tc>
        <w:tc>
          <w:tcPr>
            <w:tcW w:type="dxa" w:w="2160"/>
          </w:tcPr>
          <w:p>
            <w:r>
              <w:t>Hugh Tracey (AMI); Gecko</w:t>
            </w:r>
          </w:p>
        </w:tc>
      </w:tr>
      <w:tr>
        <w:tc>
          <w:tcPr>
            <w:tcW w:type="dxa" w:w="2160"/>
          </w:tcPr>
          <w:p>
            <w:r>
              <w:t>Kora</w:t>
            </w:r>
          </w:p>
        </w:tc>
        <w:tc>
          <w:tcPr>
            <w:tcW w:type="dxa" w:w="2160"/>
          </w:tcPr>
          <w:p>
            <w:r>
              <w:t>Mali/Gambia</w:t>
            </w:r>
          </w:p>
        </w:tc>
        <w:tc>
          <w:tcPr>
            <w:tcW w:type="dxa" w:w="2160"/>
          </w:tcPr>
          <w:p>
            <w:r>
              <w:t>Student: $400–$900; Pro: $1,500–$4,000+</w:t>
            </w:r>
          </w:p>
        </w:tc>
        <w:tc>
          <w:tcPr>
            <w:tcW w:type="dxa" w:w="2160"/>
          </w:tcPr>
          <w:p>
            <w:r>
              <w:t>Senegambian artisans; Atelier Kala Jula</w:t>
            </w:r>
          </w:p>
        </w:tc>
      </w:tr>
      <w:tr>
        <w:tc>
          <w:tcPr>
            <w:tcW w:type="dxa" w:w="2160"/>
          </w:tcPr>
          <w:p>
            <w:r>
              <w:t>Ngoni</w:t>
            </w:r>
          </w:p>
        </w:tc>
        <w:tc>
          <w:tcPr>
            <w:tcW w:type="dxa" w:w="2160"/>
          </w:tcPr>
          <w:p>
            <w:r>
              <w:t>Mali</w:t>
            </w:r>
          </w:p>
        </w:tc>
        <w:tc>
          <w:tcPr>
            <w:tcW w:type="dxa" w:w="2160"/>
          </w:tcPr>
          <w:p>
            <w:r>
              <w:t>Student: $200–$500; Pro: $800–$2,000+</w:t>
            </w:r>
          </w:p>
        </w:tc>
        <w:tc>
          <w:tcPr>
            <w:tcW w:type="dxa" w:w="2160"/>
          </w:tcPr>
          <w:p>
            <w:r>
              <w:t>Malian artisans</w:t>
            </w:r>
          </w:p>
        </w:tc>
      </w:tr>
      <w:tr>
        <w:tc>
          <w:tcPr>
            <w:tcW w:type="dxa" w:w="2160"/>
          </w:tcPr>
          <w:p>
            <w:r>
              <w:t>Balafon (Xylophone)</w:t>
            </w:r>
          </w:p>
        </w:tc>
        <w:tc>
          <w:tcPr>
            <w:tcW w:type="dxa" w:w="2160"/>
          </w:tcPr>
          <w:p>
            <w:r>
              <w:t>West Africa</w:t>
            </w:r>
          </w:p>
        </w:tc>
        <w:tc>
          <w:tcPr>
            <w:tcW w:type="dxa" w:w="2160"/>
          </w:tcPr>
          <w:p>
            <w:r>
              <w:t>Student: $150–$400; Pro: $800–$2,000+</w:t>
            </w:r>
          </w:p>
        </w:tc>
        <w:tc>
          <w:tcPr>
            <w:tcW w:type="dxa" w:w="2160"/>
          </w:tcPr>
          <w:p>
            <w:r>
              <w:t>West African artisans</w:t>
            </w:r>
          </w:p>
        </w:tc>
      </w:tr>
      <w:tr>
        <w:tc>
          <w:tcPr>
            <w:tcW w:type="dxa" w:w="2160"/>
          </w:tcPr>
          <w:p>
            <w:r>
              <w:t>Santoor</w:t>
            </w:r>
          </w:p>
        </w:tc>
        <w:tc>
          <w:tcPr>
            <w:tcW w:type="dxa" w:w="2160"/>
          </w:tcPr>
          <w:p>
            <w:r>
              <w:t>India/Iran</w:t>
            </w:r>
          </w:p>
        </w:tc>
        <w:tc>
          <w:tcPr>
            <w:tcW w:type="dxa" w:w="2160"/>
          </w:tcPr>
          <w:p>
            <w:r>
              <w:t>Student: $200–$500; Pro: $1,000–$3,000+</w:t>
            </w:r>
          </w:p>
        </w:tc>
        <w:tc>
          <w:tcPr>
            <w:tcW w:type="dxa" w:w="2160"/>
          </w:tcPr>
          <w:p>
            <w:r>
              <w:t>Monoj Kumar Sardar; Indian/Persian makers</w:t>
            </w:r>
          </w:p>
        </w:tc>
      </w:tr>
      <w:tr>
        <w:tc>
          <w:tcPr>
            <w:tcW w:type="dxa" w:w="2160"/>
          </w:tcPr>
          <w:p>
            <w:r>
              <w:t>Dulcimer (Hammered)</w:t>
            </w:r>
          </w:p>
        </w:tc>
        <w:tc>
          <w:tcPr>
            <w:tcW w:type="dxa" w:w="2160"/>
          </w:tcPr>
          <w:p>
            <w:r>
              <w:t>Europe</w:t>
            </w:r>
          </w:p>
        </w:tc>
        <w:tc>
          <w:tcPr>
            <w:tcW w:type="dxa" w:w="2160"/>
          </w:tcPr>
          <w:p>
            <w:r>
              <w:t>Student: $300–$700; Pro: $1,200–$3,500+</w:t>
            </w:r>
          </w:p>
        </w:tc>
        <w:tc>
          <w:tcPr>
            <w:tcW w:type="dxa" w:w="2160"/>
          </w:tcPr>
          <w:p>
            <w:r>
              <w:t>Dusty Strings; Master Works</w:t>
            </w:r>
          </w:p>
        </w:tc>
      </w:tr>
      <w:tr>
        <w:tc>
          <w:tcPr>
            <w:tcW w:type="dxa" w:w="2160"/>
          </w:tcPr>
          <w:p>
            <w:r>
              <w:t>Gusli</w:t>
            </w:r>
          </w:p>
        </w:tc>
        <w:tc>
          <w:tcPr>
            <w:tcW w:type="dxa" w:w="2160"/>
          </w:tcPr>
          <w:p>
            <w:r>
              <w:t>Russia</w:t>
            </w:r>
          </w:p>
        </w:tc>
        <w:tc>
          <w:tcPr>
            <w:tcW w:type="dxa" w:w="2160"/>
          </w:tcPr>
          <w:p>
            <w:r>
              <w:t>Student: $200–$500; Pro: $900–$2,500+</w:t>
            </w:r>
          </w:p>
        </w:tc>
        <w:tc>
          <w:tcPr>
            <w:tcW w:type="dxa" w:w="2160"/>
          </w:tcPr>
          <w:p>
            <w:r>
              <w:t>Russian artisans</w:t>
            </w:r>
          </w:p>
        </w:tc>
      </w:tr>
      <w:tr>
        <w:tc>
          <w:tcPr>
            <w:tcW w:type="dxa" w:w="2160"/>
          </w:tcPr>
          <w:p>
            <w:r>
              <w:t>Bandoneon</w:t>
            </w:r>
          </w:p>
        </w:tc>
        <w:tc>
          <w:tcPr>
            <w:tcW w:type="dxa" w:w="2160"/>
          </w:tcPr>
          <w:p>
            <w:r>
              <w:t>Argentina</w:t>
            </w:r>
          </w:p>
        </w:tc>
        <w:tc>
          <w:tcPr>
            <w:tcW w:type="dxa" w:w="2160"/>
          </w:tcPr>
          <w:p>
            <w:r>
              <w:t>Student: $700–$1,500; Pro: $3,000–$8,000+</w:t>
            </w:r>
          </w:p>
        </w:tc>
        <w:tc>
          <w:tcPr>
            <w:tcW w:type="dxa" w:w="2160"/>
          </w:tcPr>
          <w:p>
            <w:r>
              <w:t>AA (Alfred Arnold, vintage); modern German/Argentine makers</w:t>
            </w:r>
          </w:p>
        </w:tc>
      </w:tr>
      <w:tr>
        <w:tc>
          <w:tcPr>
            <w:tcW w:type="dxa" w:w="2160"/>
          </w:tcPr>
          <w:p>
            <w:r>
              <w:t>Charango</w:t>
            </w:r>
          </w:p>
        </w:tc>
        <w:tc>
          <w:tcPr>
            <w:tcW w:type="dxa" w:w="2160"/>
          </w:tcPr>
          <w:p>
            <w:r>
              <w:t>Bolivia/Peru</w:t>
            </w:r>
          </w:p>
        </w:tc>
        <w:tc>
          <w:tcPr>
            <w:tcW w:type="dxa" w:w="2160"/>
          </w:tcPr>
          <w:p>
            <w:r>
              <w:t>Student: $80–$250; Pro: $400–$1,200+</w:t>
            </w:r>
          </w:p>
        </w:tc>
        <w:tc>
          <w:tcPr>
            <w:tcW w:type="dxa" w:w="2160"/>
          </w:tcPr>
          <w:p>
            <w:r>
              <w:t>Andean luthiers</w:t>
            </w:r>
          </w:p>
        </w:tc>
      </w:tr>
      <w:tr>
        <w:tc>
          <w:tcPr>
            <w:tcW w:type="dxa" w:w="2160"/>
          </w:tcPr>
          <w:p>
            <w:r>
              <w:t>Quena (Andean flute)</w:t>
            </w:r>
          </w:p>
        </w:tc>
        <w:tc>
          <w:tcPr>
            <w:tcW w:type="dxa" w:w="2160"/>
          </w:tcPr>
          <w:p>
            <w:r>
              <w:t>Peru/Bolivia</w:t>
            </w:r>
          </w:p>
        </w:tc>
        <w:tc>
          <w:tcPr>
            <w:tcW w:type="dxa" w:w="2160"/>
          </w:tcPr>
          <w:p>
            <w:r>
              <w:t>Student: $15–$50; Pro: $120–$300+</w:t>
            </w:r>
          </w:p>
        </w:tc>
        <w:tc>
          <w:tcPr>
            <w:tcW w:type="dxa" w:w="2160"/>
          </w:tcPr>
          <w:p>
            <w:r>
              <w:t>Andean makers</w:t>
            </w:r>
          </w:p>
        </w:tc>
      </w:tr>
      <w:tr>
        <w:tc>
          <w:tcPr>
            <w:tcW w:type="dxa" w:w="2160"/>
          </w:tcPr>
          <w:p>
            <w:r>
              <w:t>Panpipes (Zampoña)</w:t>
            </w:r>
          </w:p>
        </w:tc>
        <w:tc>
          <w:tcPr>
            <w:tcW w:type="dxa" w:w="2160"/>
          </w:tcPr>
          <w:p>
            <w:r>
              <w:t>Andes</w:t>
            </w:r>
          </w:p>
        </w:tc>
        <w:tc>
          <w:tcPr>
            <w:tcW w:type="dxa" w:w="2160"/>
          </w:tcPr>
          <w:p>
            <w:r>
              <w:t>Student: $15–$50; Pro: $120–$300+</w:t>
            </w:r>
          </w:p>
        </w:tc>
        <w:tc>
          <w:tcPr>
            <w:tcW w:type="dxa" w:w="2160"/>
          </w:tcPr>
          <w:p>
            <w:r>
              <w:t>Andean makers</w:t>
            </w:r>
          </w:p>
        </w:tc>
      </w:tr>
      <w:tr>
        <w:tc>
          <w:tcPr>
            <w:tcW w:type="dxa" w:w="2160"/>
          </w:tcPr>
          <w:p>
            <w:r>
              <w:t>Tiple</w:t>
            </w:r>
          </w:p>
        </w:tc>
        <w:tc>
          <w:tcPr>
            <w:tcW w:type="dxa" w:w="2160"/>
          </w:tcPr>
          <w:p>
            <w:r>
              <w:t>Colombia</w:t>
            </w:r>
          </w:p>
        </w:tc>
        <w:tc>
          <w:tcPr>
            <w:tcW w:type="dxa" w:w="2160"/>
          </w:tcPr>
          <w:p>
            <w:r>
              <w:t>Student: $120–$300; Pro: $500–$1,200+</w:t>
            </w:r>
          </w:p>
        </w:tc>
        <w:tc>
          <w:tcPr>
            <w:tcW w:type="dxa" w:w="2160"/>
          </w:tcPr>
          <w:p>
            <w:r>
              <w:t>Colombian luthiers</w:t>
            </w:r>
          </w:p>
        </w:tc>
      </w:tr>
      <w:tr>
        <w:tc>
          <w:tcPr>
            <w:tcW w:type="dxa" w:w="2160"/>
          </w:tcPr>
          <w:p>
            <w:r>
              <w:t>Rebab</w:t>
            </w:r>
          </w:p>
        </w:tc>
        <w:tc>
          <w:tcPr>
            <w:tcW w:type="dxa" w:w="2160"/>
          </w:tcPr>
          <w:p>
            <w:r>
              <w:t>Middle East/Asia</w:t>
            </w:r>
          </w:p>
        </w:tc>
        <w:tc>
          <w:tcPr>
            <w:tcW w:type="dxa" w:w="2160"/>
          </w:tcPr>
          <w:p>
            <w:r>
              <w:t>Student: $100–$300; Pro: $600–$1,500+</w:t>
            </w:r>
          </w:p>
        </w:tc>
        <w:tc>
          <w:tcPr>
            <w:tcW w:type="dxa" w:w="2160"/>
          </w:tcPr>
          <w:p>
            <w:r>
              <w:t>Regional artisans</w:t>
            </w:r>
          </w:p>
        </w:tc>
      </w:tr>
      <w:tr>
        <w:tc>
          <w:tcPr>
            <w:tcW w:type="dxa" w:w="2160"/>
          </w:tcPr>
          <w:p>
            <w:r>
              <w:t>Morin Khuur</w:t>
            </w:r>
          </w:p>
        </w:tc>
        <w:tc>
          <w:tcPr>
            <w:tcW w:type="dxa" w:w="2160"/>
          </w:tcPr>
          <w:p>
            <w:r>
              <w:t>Mongolia</w:t>
            </w:r>
          </w:p>
        </w:tc>
        <w:tc>
          <w:tcPr>
            <w:tcW w:type="dxa" w:w="2160"/>
          </w:tcPr>
          <w:p>
            <w:r>
              <w:t>Student: $300–$700; Pro: $1,200–$3,000+</w:t>
            </w:r>
          </w:p>
        </w:tc>
        <w:tc>
          <w:tcPr>
            <w:tcW w:type="dxa" w:w="2160"/>
          </w:tcPr>
          <w:p>
            <w:r>
              <w:t>Mongolian makers</w:t>
            </w:r>
          </w:p>
        </w:tc>
      </w:tr>
      <w:tr>
        <w:tc>
          <w:tcPr>
            <w:tcW w:type="dxa" w:w="2160"/>
          </w:tcPr>
          <w:p>
            <w:r>
              <w:t>Jaw Harp (Murchunga)</w:t>
            </w:r>
          </w:p>
        </w:tc>
        <w:tc>
          <w:tcPr>
            <w:tcW w:type="dxa" w:w="2160"/>
          </w:tcPr>
          <w:p>
            <w:r>
              <w:t>Mongolia/Siberia</w:t>
            </w:r>
          </w:p>
        </w:tc>
        <w:tc>
          <w:tcPr>
            <w:tcW w:type="dxa" w:w="2160"/>
          </w:tcPr>
          <w:p>
            <w:r>
              <w:t>Student: $10–$30; Pro: $60–$200+</w:t>
            </w:r>
          </w:p>
        </w:tc>
        <w:tc>
          <w:tcPr>
            <w:tcW w:type="dxa" w:w="2160"/>
          </w:tcPr>
          <w:p>
            <w:r>
              <w:t>Harmonictone; Siberian makers</w:t>
            </w:r>
          </w:p>
        </w:tc>
      </w:tr>
      <w:tr>
        <w:tc>
          <w:tcPr>
            <w:tcW w:type="dxa" w:w="2160"/>
          </w:tcPr>
          <w:p>
            <w:r>
              <w:t>Berimbau</w:t>
            </w:r>
          </w:p>
        </w:tc>
        <w:tc>
          <w:tcPr>
            <w:tcW w:type="dxa" w:w="216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Student: $40–$120; Pro: $150–$400+</w:t>
            </w:r>
          </w:p>
        </w:tc>
        <w:tc>
          <w:tcPr>
            <w:tcW w:type="dxa" w:w="2160"/>
          </w:tcPr>
          <w:p>
            <w:r>
              <w:t>Contemporânea; Brazilian artisans</w:t>
            </w:r>
          </w:p>
        </w:tc>
      </w:tr>
      <w:tr>
        <w:tc>
          <w:tcPr>
            <w:tcW w:type="dxa" w:w="2160"/>
          </w:tcPr>
          <w:p>
            <w:r>
              <w:t>Cuíca</w:t>
            </w:r>
          </w:p>
        </w:tc>
        <w:tc>
          <w:tcPr>
            <w:tcW w:type="dxa" w:w="2160"/>
          </w:tcPr>
          <w:p>
            <w:r>
              <w:t>Brazil</w:t>
            </w:r>
          </w:p>
        </w:tc>
        <w:tc>
          <w:tcPr>
            <w:tcW w:type="dxa" w:w="2160"/>
          </w:tcPr>
          <w:p>
            <w:r>
              <w:t>Student: $80–$200; Pro: $300–$700+</w:t>
            </w:r>
          </w:p>
        </w:tc>
        <w:tc>
          <w:tcPr>
            <w:tcW w:type="dxa" w:w="2160"/>
          </w:tcPr>
          <w:p>
            <w:r>
              <w:t>Contemporânea; Gope</w:t>
            </w:r>
          </w:p>
        </w:tc>
      </w:tr>
      <w:tr>
        <w:tc>
          <w:tcPr>
            <w:tcW w:type="dxa" w:w="2160"/>
          </w:tcPr>
          <w:p>
            <w:r>
              <w:t>Saz (Bağlama)</w:t>
            </w:r>
          </w:p>
        </w:tc>
        <w:tc>
          <w:tcPr>
            <w:tcW w:type="dxa" w:w="2160"/>
          </w:tcPr>
          <w:p>
            <w:r>
              <w:t>Turkey</w:t>
            </w:r>
          </w:p>
        </w:tc>
        <w:tc>
          <w:tcPr>
            <w:tcW w:type="dxa" w:w="2160"/>
          </w:tcPr>
          <w:p>
            <w:r>
              <w:t>Student: $120–$300; Pro: $600–$1,800+</w:t>
            </w:r>
          </w:p>
        </w:tc>
        <w:tc>
          <w:tcPr>
            <w:tcW w:type="dxa" w:w="2160"/>
          </w:tcPr>
          <w:p>
            <w:r>
              <w:t>Özay; Yıldırım; Turkish makers</w:t>
            </w:r>
          </w:p>
        </w:tc>
      </w:tr>
      <w:tr>
        <w:tc>
          <w:tcPr>
            <w:tcW w:type="dxa" w:w="2160"/>
          </w:tcPr>
          <w:p>
            <w:r>
              <w:t>Tarogato</w:t>
            </w:r>
          </w:p>
        </w:tc>
        <w:tc>
          <w:tcPr>
            <w:tcW w:type="dxa" w:w="2160"/>
          </w:tcPr>
          <w:p>
            <w:r>
              <w:t>Hungary</w:t>
            </w:r>
          </w:p>
        </w:tc>
        <w:tc>
          <w:tcPr>
            <w:tcW w:type="dxa" w:w="2160"/>
          </w:tcPr>
          <w:p>
            <w:r>
              <w:t>Student: $600–$1,200; Pro: $2,000–$5,000+</w:t>
            </w:r>
          </w:p>
        </w:tc>
        <w:tc>
          <w:tcPr>
            <w:tcW w:type="dxa" w:w="2160"/>
          </w:tcPr>
          <w:p>
            <w:r>
              <w:t>Hungarian makers</w:t>
            </w:r>
          </w:p>
        </w:tc>
      </w:tr>
      <w:tr>
        <w:tc>
          <w:tcPr>
            <w:tcW w:type="dxa" w:w="2160"/>
          </w:tcPr>
          <w:p>
            <w:r>
              <w:t>Lyre</w:t>
            </w:r>
          </w:p>
        </w:tc>
        <w:tc>
          <w:tcPr>
            <w:tcW w:type="dxa" w:w="2160"/>
          </w:tcPr>
          <w:p>
            <w:r>
              <w:t>Ancient Greece</w:t>
            </w:r>
          </w:p>
        </w:tc>
        <w:tc>
          <w:tcPr>
            <w:tcW w:type="dxa" w:w="2160"/>
          </w:tcPr>
          <w:p>
            <w:r>
              <w:t>Student: $150–$400; Pro: $800–$2,000+</w:t>
            </w:r>
          </w:p>
        </w:tc>
        <w:tc>
          <w:tcPr>
            <w:tcW w:type="dxa" w:w="2160"/>
          </w:tcPr>
          <w:p>
            <w:r>
              <w:t>Modern reconstructions; Luthiers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